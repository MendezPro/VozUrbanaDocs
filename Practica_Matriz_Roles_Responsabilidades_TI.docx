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FC36C" w14:textId="77777777" w:rsidR="00355220" w:rsidRPr="00C64BA6" w:rsidRDefault="00000000">
      <w:pPr>
        <w:pStyle w:val="Ttulo"/>
        <w:rPr>
          <w:lang w:val="es-MX"/>
        </w:rPr>
      </w:pPr>
      <w:r w:rsidRPr="00C64BA6">
        <w:rPr>
          <w:lang w:val="es-MX"/>
        </w:rPr>
        <w:t>Práctica: Matriz de Roles y Responsabilidades del Proyecto de TI</w:t>
      </w:r>
    </w:p>
    <w:p w14:paraId="1B28C8B3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Asignatura: Administración de Proyectos de TI</w:t>
      </w:r>
    </w:p>
    <w:p w14:paraId="06A832ED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Unidad: II. Proceso de Administración de Proyectos de TI</w:t>
      </w:r>
    </w:p>
    <w:p w14:paraId="7DB674E7" w14:textId="34C6A785" w:rsidR="00355220" w:rsidRDefault="00000000">
      <w:proofErr w:type="spellStart"/>
      <w:r>
        <w:t>Duración</w:t>
      </w:r>
      <w:proofErr w:type="spellEnd"/>
      <w:r>
        <w:t xml:space="preserve"> </w:t>
      </w:r>
      <w:proofErr w:type="spellStart"/>
      <w:r>
        <w:t>estimada</w:t>
      </w:r>
      <w:proofErr w:type="spellEnd"/>
      <w:r>
        <w:t xml:space="preserve">: 1 </w:t>
      </w:r>
      <w:proofErr w:type="spellStart"/>
      <w:r>
        <w:t>sesión</w:t>
      </w:r>
      <w:proofErr w:type="spellEnd"/>
      <w:r>
        <w:t xml:space="preserve"> de </w:t>
      </w:r>
      <w:r w:rsidR="00C64BA6">
        <w:t>1</w:t>
      </w:r>
      <w:r>
        <w:t xml:space="preserve"> hora</w:t>
      </w:r>
    </w:p>
    <w:p w14:paraId="5BAFB4B5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Modalidad: Individual o por equipos</w:t>
      </w:r>
    </w:p>
    <w:p w14:paraId="7EB46814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Producto esperado: Matriz de roles y responsabilidades del proyecto</w:t>
      </w:r>
    </w:p>
    <w:p w14:paraId="6A09CFC8" w14:textId="77777777" w:rsidR="00355220" w:rsidRPr="00C64BA6" w:rsidRDefault="00000000">
      <w:pPr>
        <w:pStyle w:val="Ttulo1"/>
        <w:rPr>
          <w:lang w:val="es-MX"/>
        </w:rPr>
      </w:pPr>
      <w:r w:rsidRPr="00C64BA6">
        <w:rPr>
          <w:lang w:val="es-MX"/>
        </w:rPr>
        <w:t>Propósito de la práctica</w:t>
      </w:r>
    </w:p>
    <w:p w14:paraId="15752A10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Que el estudiante identifique los roles clave dentro del proyecto de TI y asigne responsabilidades claras a cada participante, utilizando una matriz de roles como herramienta de organización y gestión del equipo.</w:t>
      </w:r>
    </w:p>
    <w:p w14:paraId="4ADB6BB2" w14:textId="77777777" w:rsidR="00355220" w:rsidRDefault="00000000">
      <w:pPr>
        <w:pStyle w:val="Ttulo1"/>
      </w:pPr>
      <w:proofErr w:type="spellStart"/>
      <w:r>
        <w:t>Instrucciones</w:t>
      </w:r>
      <w:proofErr w:type="spellEnd"/>
    </w:p>
    <w:p w14:paraId="5EBF7B3B" w14:textId="77777777" w:rsidR="00355220" w:rsidRPr="00C64BA6" w:rsidRDefault="00000000">
      <w:pPr>
        <w:pStyle w:val="Listaconvietas"/>
        <w:rPr>
          <w:lang w:val="es-MX"/>
        </w:rPr>
      </w:pPr>
      <w:r w:rsidRPr="00C64BA6">
        <w:rPr>
          <w:lang w:val="es-MX"/>
        </w:rPr>
        <w:t>Revisa el alcance y los entregables de tu proyecto de TI para identificar las actividades clave.</w:t>
      </w:r>
    </w:p>
    <w:p w14:paraId="72E77207" w14:textId="77777777" w:rsidR="00355220" w:rsidRPr="00C64BA6" w:rsidRDefault="00000000">
      <w:pPr>
        <w:pStyle w:val="Listaconvietas"/>
        <w:rPr>
          <w:lang w:val="es-MX"/>
        </w:rPr>
      </w:pPr>
      <w:r w:rsidRPr="00C64BA6">
        <w:rPr>
          <w:lang w:val="es-MX"/>
        </w:rPr>
        <w:t>Lista a los miembros del equipo y otros actores relevantes que participarán en el desarrollo del proyecto.</w:t>
      </w:r>
    </w:p>
    <w:p w14:paraId="340E7074" w14:textId="77777777" w:rsidR="00355220" w:rsidRPr="00C64BA6" w:rsidRDefault="00000000">
      <w:pPr>
        <w:pStyle w:val="Listaconvietas"/>
        <w:rPr>
          <w:lang w:val="es-MX"/>
        </w:rPr>
      </w:pPr>
      <w:r w:rsidRPr="00C64BA6">
        <w:rPr>
          <w:lang w:val="es-MX"/>
        </w:rPr>
        <w:t xml:space="preserve">Define los roles principales (por ejemplo: patrocinador, líder de proyecto, analista, desarrollador, </w:t>
      </w:r>
      <w:proofErr w:type="spellStart"/>
      <w:r w:rsidRPr="00C64BA6">
        <w:rPr>
          <w:lang w:val="es-MX"/>
        </w:rPr>
        <w:t>tester</w:t>
      </w:r>
      <w:proofErr w:type="spellEnd"/>
      <w:r w:rsidRPr="00C64BA6">
        <w:rPr>
          <w:lang w:val="es-MX"/>
        </w:rPr>
        <w:t>, usuario final, etc.).</w:t>
      </w:r>
    </w:p>
    <w:p w14:paraId="28FCDA00" w14:textId="77777777" w:rsidR="00355220" w:rsidRPr="00C64BA6" w:rsidRDefault="00000000">
      <w:pPr>
        <w:pStyle w:val="Listaconvietas"/>
        <w:rPr>
          <w:lang w:val="es-MX"/>
        </w:rPr>
      </w:pPr>
      <w:r w:rsidRPr="00C64BA6">
        <w:rPr>
          <w:lang w:val="es-MX"/>
        </w:rPr>
        <w:t>Relaciona los roles con las actividades del proyecto utilizando una matriz RACI u otro formato de matriz de asignación de responsabilidades.</w:t>
      </w:r>
    </w:p>
    <w:p w14:paraId="0743ECE6" w14:textId="77777777" w:rsidR="00355220" w:rsidRPr="00C64BA6" w:rsidRDefault="00000000">
      <w:pPr>
        <w:pStyle w:val="Listaconvietas"/>
        <w:rPr>
          <w:lang w:val="es-MX"/>
        </w:rPr>
      </w:pPr>
      <w:r w:rsidRPr="00C64BA6">
        <w:rPr>
          <w:lang w:val="es-MX"/>
        </w:rPr>
        <w:t>En la matriz, especifica quién es Responsable (R), Autoriza (A), Consultado (C) e Informado (I) para cada tarea.</w:t>
      </w:r>
    </w:p>
    <w:p w14:paraId="53E3DE30" w14:textId="77777777" w:rsidR="00355220" w:rsidRPr="00C64BA6" w:rsidRDefault="00000000">
      <w:pPr>
        <w:pStyle w:val="Listaconvietas"/>
        <w:rPr>
          <w:lang w:val="es-MX"/>
        </w:rPr>
      </w:pPr>
      <w:r w:rsidRPr="00C64BA6">
        <w:rPr>
          <w:lang w:val="es-MX"/>
        </w:rPr>
        <w:t>Entrega el documento en formato Word con la matriz y una breve explicación del criterio usado para asignar los roles.</w:t>
      </w:r>
    </w:p>
    <w:p w14:paraId="67CFBED6" w14:textId="77777777" w:rsidR="00355220" w:rsidRPr="00C64BA6" w:rsidRDefault="00000000">
      <w:pPr>
        <w:pStyle w:val="Ttulo2"/>
        <w:rPr>
          <w:lang w:val="es-MX"/>
        </w:rPr>
      </w:pPr>
      <w:r w:rsidRPr="00C64BA6">
        <w:rPr>
          <w:lang w:val="es-MX"/>
        </w:rPr>
        <w:t>Estructura sugerida de la matriz RACI:</w:t>
      </w:r>
    </w:p>
    <w:p w14:paraId="27D90B0F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Una tabla con los siguientes encabezados:</w:t>
      </w:r>
    </w:p>
    <w:p w14:paraId="4C8A06D4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- Actividades / Tareas del proyecto</w:t>
      </w:r>
    </w:p>
    <w:p w14:paraId="6634DEB0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- Patrocinador</w:t>
      </w:r>
    </w:p>
    <w:p w14:paraId="154FE074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- Líder de proyecto</w:t>
      </w:r>
    </w:p>
    <w:p w14:paraId="346285CD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lastRenderedPageBreak/>
        <w:t>- Analista</w:t>
      </w:r>
    </w:p>
    <w:p w14:paraId="42B3E423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- Desarrollador</w:t>
      </w:r>
    </w:p>
    <w:p w14:paraId="0A43E451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 xml:space="preserve">- </w:t>
      </w:r>
      <w:proofErr w:type="spellStart"/>
      <w:r w:rsidRPr="00C64BA6">
        <w:rPr>
          <w:lang w:val="es-MX"/>
        </w:rPr>
        <w:t>Tester</w:t>
      </w:r>
      <w:proofErr w:type="spellEnd"/>
    </w:p>
    <w:p w14:paraId="699AA37B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- Usuario final</w:t>
      </w:r>
    </w:p>
    <w:p w14:paraId="6C7E9E64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Y en cada celda, indicar R, A, C o I según corresponda.</w:t>
      </w:r>
    </w:p>
    <w:p w14:paraId="508F5412" w14:textId="77777777" w:rsidR="00355220" w:rsidRPr="00C64BA6" w:rsidRDefault="00000000">
      <w:pPr>
        <w:pStyle w:val="Ttulo1"/>
        <w:rPr>
          <w:lang w:val="es-MX"/>
        </w:rPr>
      </w:pPr>
      <w:r w:rsidRPr="00C64BA6">
        <w:rPr>
          <w:lang w:val="es-MX"/>
        </w:rPr>
        <w:t>Material de apoyo</w:t>
      </w:r>
    </w:p>
    <w:p w14:paraId="25990631" w14:textId="77777777" w:rsidR="00355220" w:rsidRPr="00C64BA6" w:rsidRDefault="00000000">
      <w:pPr>
        <w:rPr>
          <w:lang w:val="es-MX"/>
        </w:rPr>
      </w:pPr>
      <w:r w:rsidRPr="00C64BA6">
        <w:rPr>
          <w:lang w:val="es-MX"/>
        </w:rPr>
        <w:t>- Ejemplo de matriz RACI</w:t>
      </w:r>
      <w:r w:rsidRPr="00C64BA6">
        <w:rPr>
          <w:lang w:val="es-MX"/>
        </w:rPr>
        <w:br/>
        <w:t>- Descripción de roles típicos en un proyecto de TI</w:t>
      </w:r>
      <w:r w:rsidRPr="00C64BA6">
        <w:rPr>
          <w:lang w:val="es-MX"/>
        </w:rPr>
        <w:br/>
        <w:t>- Glosario de responsabilidades R/A/C/I</w:t>
      </w:r>
    </w:p>
    <w:p w14:paraId="7A8F3C7F" w14:textId="77777777" w:rsidR="00355220" w:rsidRDefault="00000000">
      <w:pPr>
        <w:pStyle w:val="Ttulo1"/>
      </w:pPr>
      <w:proofErr w:type="spellStart"/>
      <w:r>
        <w:t>Criterios</w:t>
      </w:r>
      <w:proofErr w:type="spellEnd"/>
      <w:r>
        <w:t xml:space="preserve"> de </w:t>
      </w:r>
      <w:proofErr w:type="spellStart"/>
      <w:r>
        <w:t>evaluación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55220" w14:paraId="37122A94" w14:textId="77777777">
        <w:tc>
          <w:tcPr>
            <w:tcW w:w="4320" w:type="dxa"/>
          </w:tcPr>
          <w:p w14:paraId="6410C4E7" w14:textId="77777777" w:rsidR="00355220" w:rsidRDefault="00000000">
            <w:r>
              <w:t>Criterio</w:t>
            </w:r>
          </w:p>
        </w:tc>
        <w:tc>
          <w:tcPr>
            <w:tcW w:w="4320" w:type="dxa"/>
          </w:tcPr>
          <w:p w14:paraId="725EB9FE" w14:textId="77777777" w:rsidR="00355220" w:rsidRDefault="00000000">
            <w:r>
              <w:t>Puntaje</w:t>
            </w:r>
          </w:p>
        </w:tc>
      </w:tr>
      <w:tr w:rsidR="00355220" w14:paraId="0B596E31" w14:textId="77777777">
        <w:tc>
          <w:tcPr>
            <w:tcW w:w="4320" w:type="dxa"/>
          </w:tcPr>
          <w:p w14:paraId="4EF8396B" w14:textId="77777777" w:rsidR="00355220" w:rsidRPr="00C64BA6" w:rsidRDefault="00000000">
            <w:pPr>
              <w:rPr>
                <w:lang w:val="es-MX"/>
              </w:rPr>
            </w:pPr>
            <w:r w:rsidRPr="00C64BA6">
              <w:rPr>
                <w:lang w:val="es-MX"/>
              </w:rPr>
              <w:t>Identificación clara de los roles y participantes</w:t>
            </w:r>
          </w:p>
        </w:tc>
        <w:tc>
          <w:tcPr>
            <w:tcW w:w="4320" w:type="dxa"/>
          </w:tcPr>
          <w:p w14:paraId="23BFACEB" w14:textId="77777777" w:rsidR="00355220" w:rsidRDefault="00000000">
            <w:r>
              <w:t>25%</w:t>
            </w:r>
          </w:p>
        </w:tc>
      </w:tr>
      <w:tr w:rsidR="00355220" w14:paraId="1B5779B7" w14:textId="77777777">
        <w:tc>
          <w:tcPr>
            <w:tcW w:w="4320" w:type="dxa"/>
          </w:tcPr>
          <w:p w14:paraId="00E517D6" w14:textId="77777777" w:rsidR="00355220" w:rsidRPr="00C64BA6" w:rsidRDefault="00000000">
            <w:pPr>
              <w:rPr>
                <w:lang w:val="es-MX"/>
              </w:rPr>
            </w:pPr>
            <w:r w:rsidRPr="00C64BA6">
              <w:rPr>
                <w:lang w:val="es-MX"/>
              </w:rPr>
              <w:t>Asignación coherente de responsabilidades según tareas</w:t>
            </w:r>
          </w:p>
        </w:tc>
        <w:tc>
          <w:tcPr>
            <w:tcW w:w="4320" w:type="dxa"/>
          </w:tcPr>
          <w:p w14:paraId="6FD00B89" w14:textId="77777777" w:rsidR="00355220" w:rsidRDefault="00000000">
            <w:r>
              <w:t>30%</w:t>
            </w:r>
          </w:p>
        </w:tc>
      </w:tr>
      <w:tr w:rsidR="00355220" w14:paraId="3A28A5BD" w14:textId="77777777">
        <w:tc>
          <w:tcPr>
            <w:tcW w:w="4320" w:type="dxa"/>
          </w:tcPr>
          <w:p w14:paraId="05E51290" w14:textId="77777777" w:rsidR="00355220" w:rsidRPr="00C64BA6" w:rsidRDefault="00000000">
            <w:pPr>
              <w:rPr>
                <w:lang w:val="es-MX"/>
              </w:rPr>
            </w:pPr>
            <w:r w:rsidRPr="00C64BA6">
              <w:rPr>
                <w:lang w:val="es-MX"/>
              </w:rPr>
              <w:t>Formato adecuado de la matriz (RACI u otro)</w:t>
            </w:r>
          </w:p>
        </w:tc>
        <w:tc>
          <w:tcPr>
            <w:tcW w:w="4320" w:type="dxa"/>
          </w:tcPr>
          <w:p w14:paraId="4005D0D1" w14:textId="77777777" w:rsidR="00355220" w:rsidRDefault="00000000">
            <w:r>
              <w:t>25%</w:t>
            </w:r>
          </w:p>
        </w:tc>
      </w:tr>
      <w:tr w:rsidR="00355220" w14:paraId="7491EAD0" w14:textId="77777777">
        <w:tc>
          <w:tcPr>
            <w:tcW w:w="4320" w:type="dxa"/>
          </w:tcPr>
          <w:p w14:paraId="446B05E6" w14:textId="77777777" w:rsidR="00355220" w:rsidRPr="00C64BA6" w:rsidRDefault="00000000">
            <w:pPr>
              <w:rPr>
                <w:lang w:val="es-MX"/>
              </w:rPr>
            </w:pPr>
            <w:r w:rsidRPr="00C64BA6">
              <w:rPr>
                <w:lang w:val="es-MX"/>
              </w:rPr>
              <w:t>Justificación breve de las asignaciones</w:t>
            </w:r>
          </w:p>
        </w:tc>
        <w:tc>
          <w:tcPr>
            <w:tcW w:w="4320" w:type="dxa"/>
          </w:tcPr>
          <w:p w14:paraId="58CE11E9" w14:textId="77777777" w:rsidR="00355220" w:rsidRDefault="00000000">
            <w:r>
              <w:t>20%</w:t>
            </w:r>
          </w:p>
        </w:tc>
      </w:tr>
    </w:tbl>
    <w:p w14:paraId="6BD6A254" w14:textId="42D841CC" w:rsidR="00355220" w:rsidRDefault="00355220"/>
    <w:sectPr w:rsidR="003552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693810">
    <w:abstractNumId w:val="8"/>
  </w:num>
  <w:num w:numId="2" w16cid:durableId="304698592">
    <w:abstractNumId w:val="6"/>
  </w:num>
  <w:num w:numId="3" w16cid:durableId="935401092">
    <w:abstractNumId w:val="5"/>
  </w:num>
  <w:num w:numId="4" w16cid:durableId="781152618">
    <w:abstractNumId w:val="4"/>
  </w:num>
  <w:num w:numId="5" w16cid:durableId="1647514445">
    <w:abstractNumId w:val="7"/>
  </w:num>
  <w:num w:numId="6" w16cid:durableId="1621258300">
    <w:abstractNumId w:val="3"/>
  </w:num>
  <w:num w:numId="7" w16cid:durableId="1678464150">
    <w:abstractNumId w:val="2"/>
  </w:num>
  <w:num w:numId="8" w16cid:durableId="1450011226">
    <w:abstractNumId w:val="1"/>
  </w:num>
  <w:num w:numId="9" w16cid:durableId="183706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35B0"/>
    <w:rsid w:val="0029639D"/>
    <w:rsid w:val="00326F90"/>
    <w:rsid w:val="00355220"/>
    <w:rsid w:val="009F0756"/>
    <w:rsid w:val="00AA1D8D"/>
    <w:rsid w:val="00B47730"/>
    <w:rsid w:val="00C64BA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2DEBA"/>
  <w14:defaultImageDpi w14:val="300"/>
  <w15:docId w15:val="{C0286EA3-2DCE-4854-AE28-AEC111B3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Abdiel Domínguez León</cp:lastModifiedBy>
  <cp:revision>3</cp:revision>
  <dcterms:created xsi:type="dcterms:W3CDTF">2013-12-23T23:15:00Z</dcterms:created>
  <dcterms:modified xsi:type="dcterms:W3CDTF">2025-07-01T07:54:00Z</dcterms:modified>
  <cp:category/>
</cp:coreProperties>
</file>