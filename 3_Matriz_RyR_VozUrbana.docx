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A287B" w14:textId="77777777" w:rsidR="00144F74" w:rsidRPr="001D7998" w:rsidRDefault="00A7549E">
      <w:pPr>
        <w:pStyle w:val="Title"/>
        <w:rPr>
          <w:lang w:val="es-MX"/>
        </w:rPr>
      </w:pPr>
      <w:r w:rsidRPr="001D7998">
        <w:rPr>
          <w:lang w:val="es-MX"/>
        </w:rPr>
        <w:t>Ejemplo de Matriz RACI para un Proyecto de TI</w:t>
      </w:r>
    </w:p>
    <w:p w14:paraId="5F6FDFBB" w14:textId="77777777" w:rsidR="00144F74" w:rsidRDefault="00A7549E" w:rsidP="001D7998">
      <w:pPr>
        <w:spacing w:after="0"/>
        <w:rPr>
          <w:lang w:val="es-MX"/>
        </w:rPr>
      </w:pPr>
      <w:r w:rsidRPr="001D7998">
        <w:rPr>
          <w:lang w:val="es-MX"/>
        </w:rPr>
        <w:t>La matriz RACI es una herramienta que permite asignar roles y responsabilidades específicas a los actores involucrados en las tareas clave de un proyecto. Las letras R, A, C e I significan:</w:t>
      </w:r>
      <w:r w:rsidRPr="001D7998">
        <w:rPr>
          <w:lang w:val="es-MX"/>
        </w:rPr>
        <w:br/>
        <w:t>- R: Responsable (quien ejecuta la tarea)</w:t>
      </w:r>
      <w:r w:rsidRPr="001D7998">
        <w:rPr>
          <w:lang w:val="es-MX"/>
        </w:rPr>
        <w:br/>
        <w:t>- A: Autoriza (quien aprueba y tiene la última palabra)</w:t>
      </w:r>
      <w:r w:rsidRPr="001D7998">
        <w:rPr>
          <w:lang w:val="es-MX"/>
        </w:rPr>
        <w:br/>
        <w:t>- C: Consultado (quien brinda información o asesoría)</w:t>
      </w:r>
      <w:r w:rsidRPr="001D7998">
        <w:rPr>
          <w:lang w:val="es-MX"/>
        </w:rPr>
        <w:br/>
        <w:t>- I: Informado (quien debe ser notificado sobre los avances o decisiones)</w:t>
      </w:r>
    </w:p>
    <w:p w14:paraId="3F2A84A0" w14:textId="77777777" w:rsidR="001D7998" w:rsidRPr="001D7998" w:rsidRDefault="001D7998" w:rsidP="001D7998">
      <w:pPr>
        <w:spacing w:after="0"/>
        <w:rPr>
          <w:lang w:val="es-MX"/>
        </w:rPr>
      </w:pPr>
    </w:p>
    <w:p w14:paraId="61E6FC3F" w14:textId="77777777" w:rsidR="00144F74" w:rsidRDefault="00A7549E" w:rsidP="001D7998">
      <w:pPr>
        <w:pStyle w:val="Heading1"/>
        <w:spacing w:before="0"/>
      </w:pPr>
      <w:r>
        <w:t>Matriz RACI de ejemplo:</w:t>
      </w:r>
    </w:p>
    <w:tbl>
      <w:tblPr>
        <w:tblStyle w:val="PlainTable1"/>
        <w:tblW w:w="9300" w:type="dxa"/>
        <w:tblInd w:w="-705" w:type="dxa"/>
        <w:tblLook w:val="04A0" w:firstRow="1" w:lastRow="0" w:firstColumn="1" w:lastColumn="0" w:noHBand="0" w:noVBand="1"/>
      </w:tblPr>
      <w:tblGrid>
        <w:gridCol w:w="1870"/>
        <w:gridCol w:w="1069"/>
        <w:gridCol w:w="1032"/>
        <w:gridCol w:w="1468"/>
        <w:gridCol w:w="1468"/>
        <w:gridCol w:w="1468"/>
        <w:gridCol w:w="925"/>
      </w:tblGrid>
      <w:tr w:rsidR="00A7549E" w:rsidRPr="001D7998" w14:paraId="57581149" w14:textId="77777777" w:rsidTr="00A75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186219" w14:textId="77777777" w:rsidR="00A7549E" w:rsidRPr="001D7998" w:rsidRDefault="00A7549E" w:rsidP="001D7998">
            <w:pPr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Actividad / Tarea</w:t>
            </w:r>
          </w:p>
        </w:tc>
        <w:tc>
          <w:tcPr>
            <w:tcW w:w="1069" w:type="dxa"/>
          </w:tcPr>
          <w:p w14:paraId="2A7801C5" w14:textId="1130DA54" w:rsidR="00A7549E" w:rsidRPr="001D7998" w:rsidRDefault="00A7549E" w:rsidP="001D7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Docentes</w:t>
            </w:r>
          </w:p>
        </w:tc>
        <w:tc>
          <w:tcPr>
            <w:tcW w:w="1032" w:type="dxa"/>
          </w:tcPr>
          <w:p w14:paraId="58E8AE3E" w14:textId="77777777" w:rsidR="00A7549E" w:rsidRPr="001D7998" w:rsidRDefault="00A7549E" w:rsidP="001D7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Líder de Proyecto</w:t>
            </w:r>
            <w:r w:rsidRPr="001D7998">
              <w:rPr>
                <w:rFonts w:asciiTheme="majorHAnsi" w:hAnsiTheme="majorHAnsi" w:cstheme="majorHAnsi"/>
              </w:rPr>
              <w:br/>
              <w:t>(Alina)</w:t>
            </w:r>
          </w:p>
        </w:tc>
        <w:tc>
          <w:tcPr>
            <w:tcW w:w="1468" w:type="dxa"/>
          </w:tcPr>
          <w:p w14:paraId="71716BE5" w14:textId="7D1A6A82" w:rsidR="00A7549E" w:rsidRPr="001D7998" w:rsidRDefault="00A7549E" w:rsidP="001D7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Desarrollador Frontend</w:t>
            </w:r>
            <w:r w:rsidRPr="001D7998">
              <w:rPr>
                <w:rFonts w:asciiTheme="majorHAnsi" w:hAnsiTheme="majorHAnsi" w:cstheme="majorHAnsi"/>
              </w:rPr>
              <w:br/>
              <w:t>(Orlando)</w:t>
            </w:r>
          </w:p>
        </w:tc>
        <w:tc>
          <w:tcPr>
            <w:tcW w:w="1468" w:type="dxa"/>
          </w:tcPr>
          <w:p w14:paraId="27451532" w14:textId="77777777" w:rsidR="00A7549E" w:rsidRPr="001D7998" w:rsidRDefault="00A7549E" w:rsidP="001D7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Desarrollador Backend</w:t>
            </w:r>
            <w:r w:rsidRPr="001D7998">
              <w:rPr>
                <w:rFonts w:asciiTheme="majorHAnsi" w:hAnsiTheme="majorHAnsi" w:cstheme="majorHAnsi"/>
              </w:rPr>
              <w:br/>
              <w:t>(Carlos)</w:t>
            </w:r>
          </w:p>
        </w:tc>
        <w:tc>
          <w:tcPr>
            <w:tcW w:w="1468" w:type="dxa"/>
          </w:tcPr>
          <w:p w14:paraId="204AF350" w14:textId="77777777" w:rsidR="00A7549E" w:rsidRPr="001D7998" w:rsidRDefault="00A7549E" w:rsidP="001D7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Desarrollador Frontend</w:t>
            </w:r>
            <w:r w:rsidRPr="001D7998">
              <w:rPr>
                <w:rFonts w:asciiTheme="majorHAnsi" w:hAnsiTheme="majorHAnsi" w:cstheme="majorHAnsi"/>
              </w:rPr>
              <w:br/>
              <w:t>(Neftalí)</w:t>
            </w:r>
          </w:p>
        </w:tc>
        <w:tc>
          <w:tcPr>
            <w:tcW w:w="925" w:type="dxa"/>
          </w:tcPr>
          <w:p w14:paraId="1A5F5BF9" w14:textId="77777777" w:rsidR="00A7549E" w:rsidRPr="001D7998" w:rsidRDefault="00A7549E" w:rsidP="001D7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Usuario Final</w:t>
            </w:r>
          </w:p>
        </w:tc>
      </w:tr>
      <w:tr w:rsidR="00A7549E" w:rsidRPr="001D7998" w14:paraId="4504A8BB" w14:textId="77777777" w:rsidTr="00A75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89BEF57" w14:textId="77777777" w:rsidR="00A7549E" w:rsidRPr="001D7998" w:rsidRDefault="00A7549E" w:rsidP="001D7998">
            <w:pPr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Identificación del problema</w:t>
            </w:r>
          </w:p>
        </w:tc>
        <w:tc>
          <w:tcPr>
            <w:tcW w:w="1069" w:type="dxa"/>
          </w:tcPr>
          <w:p w14:paraId="4139C3EF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032" w:type="dxa"/>
          </w:tcPr>
          <w:p w14:paraId="601E6DCE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468" w:type="dxa"/>
          </w:tcPr>
          <w:p w14:paraId="0A676AB4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468" w:type="dxa"/>
          </w:tcPr>
          <w:p w14:paraId="3C754053" w14:textId="4F5BEDEA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468" w:type="dxa"/>
          </w:tcPr>
          <w:p w14:paraId="79318E2F" w14:textId="14C2FADC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925" w:type="dxa"/>
          </w:tcPr>
          <w:p w14:paraId="1A839555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I</w:t>
            </w:r>
          </w:p>
        </w:tc>
      </w:tr>
      <w:tr w:rsidR="00A7549E" w:rsidRPr="001D7998" w14:paraId="51B18A70" w14:textId="77777777" w:rsidTr="00A75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C9F961" w14:textId="77777777" w:rsidR="00A7549E" w:rsidRPr="001D7998" w:rsidRDefault="00A7549E" w:rsidP="001D7998">
            <w:pPr>
              <w:rPr>
                <w:rFonts w:asciiTheme="majorHAnsi" w:hAnsiTheme="majorHAnsi" w:cstheme="majorHAnsi"/>
                <w:lang w:val="es-MX"/>
              </w:rPr>
            </w:pPr>
            <w:r w:rsidRPr="001D7998">
              <w:rPr>
                <w:rFonts w:asciiTheme="majorHAnsi" w:hAnsiTheme="majorHAnsi" w:cstheme="majorHAnsi"/>
                <w:lang w:val="es-MX"/>
              </w:rPr>
              <w:t>Definición de objetivos y alcance</w:t>
            </w:r>
          </w:p>
        </w:tc>
        <w:tc>
          <w:tcPr>
            <w:tcW w:w="1069" w:type="dxa"/>
          </w:tcPr>
          <w:p w14:paraId="0570EA37" w14:textId="7777777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032" w:type="dxa"/>
          </w:tcPr>
          <w:p w14:paraId="57D5E9A4" w14:textId="7777777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468" w:type="dxa"/>
          </w:tcPr>
          <w:p w14:paraId="4471121E" w14:textId="7777777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468" w:type="dxa"/>
          </w:tcPr>
          <w:p w14:paraId="40D0E50F" w14:textId="171E7D0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468" w:type="dxa"/>
          </w:tcPr>
          <w:p w14:paraId="28F05A53" w14:textId="07AF2460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925" w:type="dxa"/>
          </w:tcPr>
          <w:p w14:paraId="6F6A0793" w14:textId="7777777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I</w:t>
            </w:r>
          </w:p>
        </w:tc>
      </w:tr>
      <w:tr w:rsidR="00A7549E" w:rsidRPr="001D7998" w14:paraId="30EBAE23" w14:textId="77777777" w:rsidTr="00A75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18C43B" w14:textId="77777777" w:rsidR="00A7549E" w:rsidRPr="001D7998" w:rsidRDefault="00A7549E" w:rsidP="001D7998">
            <w:pPr>
              <w:rPr>
                <w:rFonts w:asciiTheme="majorHAnsi" w:hAnsiTheme="majorHAnsi" w:cstheme="majorHAnsi"/>
                <w:lang w:val="es-MX"/>
              </w:rPr>
            </w:pPr>
            <w:r w:rsidRPr="001D7998">
              <w:rPr>
                <w:rFonts w:asciiTheme="majorHAnsi" w:hAnsiTheme="majorHAnsi" w:cstheme="majorHAnsi"/>
                <w:lang w:val="es-MX"/>
              </w:rPr>
              <w:t>Diseño de wireframes y arquitectura</w:t>
            </w:r>
          </w:p>
        </w:tc>
        <w:tc>
          <w:tcPr>
            <w:tcW w:w="1069" w:type="dxa"/>
          </w:tcPr>
          <w:p w14:paraId="082CC13C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1032" w:type="dxa"/>
          </w:tcPr>
          <w:p w14:paraId="37FDDE4F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468" w:type="dxa"/>
          </w:tcPr>
          <w:p w14:paraId="2146496E" w14:textId="2E51CD94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468" w:type="dxa"/>
          </w:tcPr>
          <w:p w14:paraId="207BB470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468" w:type="dxa"/>
          </w:tcPr>
          <w:p w14:paraId="44C5FE5C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925" w:type="dxa"/>
          </w:tcPr>
          <w:p w14:paraId="15DF41CA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I</w:t>
            </w:r>
          </w:p>
        </w:tc>
      </w:tr>
      <w:tr w:rsidR="00A7549E" w:rsidRPr="001D7998" w14:paraId="0AC79D83" w14:textId="77777777" w:rsidTr="00A75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91387F" w14:textId="77777777" w:rsidR="00A7549E" w:rsidRPr="001D7998" w:rsidRDefault="00A7549E" w:rsidP="001D7998">
            <w:pPr>
              <w:rPr>
                <w:rFonts w:asciiTheme="majorHAnsi" w:hAnsiTheme="majorHAnsi" w:cstheme="majorHAnsi"/>
                <w:lang w:val="es-MX"/>
              </w:rPr>
            </w:pPr>
            <w:r w:rsidRPr="001D7998">
              <w:rPr>
                <w:rFonts w:asciiTheme="majorHAnsi" w:hAnsiTheme="majorHAnsi" w:cstheme="majorHAnsi"/>
                <w:lang w:val="es-MX"/>
              </w:rPr>
              <w:t>Implementación de comentarios y votos</w:t>
            </w:r>
          </w:p>
        </w:tc>
        <w:tc>
          <w:tcPr>
            <w:tcW w:w="1069" w:type="dxa"/>
          </w:tcPr>
          <w:p w14:paraId="2C312931" w14:textId="7777777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1032" w:type="dxa"/>
          </w:tcPr>
          <w:p w14:paraId="75061A75" w14:textId="7777777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468" w:type="dxa"/>
          </w:tcPr>
          <w:p w14:paraId="0631FCA9" w14:textId="7777777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468" w:type="dxa"/>
          </w:tcPr>
          <w:p w14:paraId="46B68023" w14:textId="7777777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468" w:type="dxa"/>
          </w:tcPr>
          <w:p w14:paraId="625EA703" w14:textId="7777777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925" w:type="dxa"/>
          </w:tcPr>
          <w:p w14:paraId="23C2FF44" w14:textId="7777777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I</w:t>
            </w:r>
          </w:p>
        </w:tc>
      </w:tr>
      <w:tr w:rsidR="00A7549E" w:rsidRPr="001D7998" w14:paraId="1724BA33" w14:textId="77777777" w:rsidTr="00A75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F25AD8" w14:textId="77777777" w:rsidR="00A7549E" w:rsidRPr="001D7998" w:rsidRDefault="00A7549E" w:rsidP="001D7998">
            <w:pPr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Visualización de datos geográficos</w:t>
            </w:r>
          </w:p>
        </w:tc>
        <w:tc>
          <w:tcPr>
            <w:tcW w:w="1069" w:type="dxa"/>
          </w:tcPr>
          <w:p w14:paraId="3A93E969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032" w:type="dxa"/>
          </w:tcPr>
          <w:p w14:paraId="576E2BEC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468" w:type="dxa"/>
          </w:tcPr>
          <w:p w14:paraId="3897E137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468" w:type="dxa"/>
          </w:tcPr>
          <w:p w14:paraId="35A7C4B6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468" w:type="dxa"/>
          </w:tcPr>
          <w:p w14:paraId="003249C5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925" w:type="dxa"/>
          </w:tcPr>
          <w:p w14:paraId="7CB7181B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I</w:t>
            </w:r>
          </w:p>
        </w:tc>
      </w:tr>
      <w:tr w:rsidR="00A7549E" w:rsidRPr="001D7998" w14:paraId="0584B02D" w14:textId="77777777" w:rsidTr="00A75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07E9B3" w14:textId="77777777" w:rsidR="00A7549E" w:rsidRPr="001D7998" w:rsidRDefault="00A7549E" w:rsidP="001D7998">
            <w:pPr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Pruebas funcionales y retroalimentación</w:t>
            </w:r>
          </w:p>
        </w:tc>
        <w:tc>
          <w:tcPr>
            <w:tcW w:w="1069" w:type="dxa"/>
          </w:tcPr>
          <w:p w14:paraId="059D7A8E" w14:textId="7777777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032" w:type="dxa"/>
          </w:tcPr>
          <w:p w14:paraId="05735D40" w14:textId="7777777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68" w:type="dxa"/>
          </w:tcPr>
          <w:p w14:paraId="35CD148D" w14:textId="6001A5E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468" w:type="dxa"/>
          </w:tcPr>
          <w:p w14:paraId="179A36D3" w14:textId="050D211B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468" w:type="dxa"/>
          </w:tcPr>
          <w:p w14:paraId="1235E8B7" w14:textId="36F34E82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925" w:type="dxa"/>
          </w:tcPr>
          <w:p w14:paraId="1CDA809C" w14:textId="7777777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C</w:t>
            </w:r>
          </w:p>
        </w:tc>
      </w:tr>
      <w:tr w:rsidR="00A7549E" w:rsidRPr="001D7998" w14:paraId="54320289" w14:textId="77777777" w:rsidTr="00A75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ADF93B" w14:textId="77777777" w:rsidR="00A7549E" w:rsidRPr="001D7998" w:rsidRDefault="00A7549E" w:rsidP="001D7998">
            <w:pPr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Aprobación de entregables</w:t>
            </w:r>
          </w:p>
        </w:tc>
        <w:tc>
          <w:tcPr>
            <w:tcW w:w="1069" w:type="dxa"/>
          </w:tcPr>
          <w:p w14:paraId="483F2CB7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032" w:type="dxa"/>
          </w:tcPr>
          <w:p w14:paraId="3AA351FB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468" w:type="dxa"/>
          </w:tcPr>
          <w:p w14:paraId="268CDA6F" w14:textId="5CEAE8AA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468" w:type="dxa"/>
          </w:tcPr>
          <w:p w14:paraId="04A49C69" w14:textId="3AECA14B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468" w:type="dxa"/>
          </w:tcPr>
          <w:p w14:paraId="3A111195" w14:textId="22F4846D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925" w:type="dxa"/>
          </w:tcPr>
          <w:p w14:paraId="0C6D325E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I</w:t>
            </w:r>
          </w:p>
        </w:tc>
      </w:tr>
      <w:tr w:rsidR="00A7549E" w:rsidRPr="001D7998" w14:paraId="5991E934" w14:textId="77777777" w:rsidTr="00A75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981910" w14:textId="77777777" w:rsidR="00A7549E" w:rsidRPr="001D7998" w:rsidRDefault="00A7549E" w:rsidP="001D7998">
            <w:pPr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Capacitación a usuarios</w:t>
            </w:r>
          </w:p>
        </w:tc>
        <w:tc>
          <w:tcPr>
            <w:tcW w:w="1069" w:type="dxa"/>
          </w:tcPr>
          <w:p w14:paraId="6F0645BD" w14:textId="7777777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032" w:type="dxa"/>
          </w:tcPr>
          <w:p w14:paraId="5EAE5613" w14:textId="7777777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468" w:type="dxa"/>
          </w:tcPr>
          <w:p w14:paraId="6128FED4" w14:textId="7777777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68" w:type="dxa"/>
          </w:tcPr>
          <w:p w14:paraId="7CC4E261" w14:textId="7777777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68" w:type="dxa"/>
          </w:tcPr>
          <w:p w14:paraId="282D9B80" w14:textId="7777777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925" w:type="dxa"/>
          </w:tcPr>
          <w:p w14:paraId="107E550F" w14:textId="77777777" w:rsidR="00A7549E" w:rsidRPr="001D7998" w:rsidRDefault="00A7549E" w:rsidP="001D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C</w:t>
            </w:r>
          </w:p>
        </w:tc>
      </w:tr>
      <w:tr w:rsidR="00A7549E" w:rsidRPr="001D7998" w14:paraId="23DA85FD" w14:textId="77777777" w:rsidTr="00A75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AC580A" w14:textId="77777777" w:rsidR="00A7549E" w:rsidRPr="001D7998" w:rsidRDefault="00A7549E" w:rsidP="001D7998">
            <w:pPr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Implementación en producción</w:t>
            </w:r>
          </w:p>
        </w:tc>
        <w:tc>
          <w:tcPr>
            <w:tcW w:w="1069" w:type="dxa"/>
          </w:tcPr>
          <w:p w14:paraId="67BA63E7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032" w:type="dxa"/>
          </w:tcPr>
          <w:p w14:paraId="749780D0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468" w:type="dxa"/>
          </w:tcPr>
          <w:p w14:paraId="73359AFA" w14:textId="46063A8A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468" w:type="dxa"/>
          </w:tcPr>
          <w:p w14:paraId="6A876CEB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468" w:type="dxa"/>
          </w:tcPr>
          <w:p w14:paraId="686A5633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925" w:type="dxa"/>
          </w:tcPr>
          <w:p w14:paraId="2697AD27" w14:textId="77777777" w:rsidR="00A7549E" w:rsidRPr="001D7998" w:rsidRDefault="00A7549E" w:rsidP="001D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D7998">
              <w:rPr>
                <w:rFonts w:asciiTheme="majorHAnsi" w:hAnsiTheme="majorHAnsi" w:cstheme="majorHAnsi"/>
              </w:rPr>
              <w:t>I</w:t>
            </w:r>
          </w:p>
        </w:tc>
      </w:tr>
    </w:tbl>
    <w:p w14:paraId="71EBAC9A" w14:textId="77777777" w:rsidR="00191C8E" w:rsidRDefault="00191C8E"/>
    <w:sectPr w:rsidR="00191C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9453918">
    <w:abstractNumId w:val="8"/>
  </w:num>
  <w:num w:numId="2" w16cid:durableId="955796974">
    <w:abstractNumId w:val="6"/>
  </w:num>
  <w:num w:numId="3" w16cid:durableId="364016877">
    <w:abstractNumId w:val="5"/>
  </w:num>
  <w:num w:numId="4" w16cid:durableId="1737241304">
    <w:abstractNumId w:val="4"/>
  </w:num>
  <w:num w:numId="5" w16cid:durableId="1697923251">
    <w:abstractNumId w:val="7"/>
  </w:num>
  <w:num w:numId="6" w16cid:durableId="1622809875">
    <w:abstractNumId w:val="3"/>
  </w:num>
  <w:num w:numId="7" w16cid:durableId="302735187">
    <w:abstractNumId w:val="2"/>
  </w:num>
  <w:num w:numId="8" w16cid:durableId="199318033">
    <w:abstractNumId w:val="1"/>
  </w:num>
  <w:num w:numId="9" w16cid:durableId="83238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4F74"/>
    <w:rsid w:val="0015074B"/>
    <w:rsid w:val="00191C8E"/>
    <w:rsid w:val="001D7998"/>
    <w:rsid w:val="0029639D"/>
    <w:rsid w:val="00326F90"/>
    <w:rsid w:val="00401B96"/>
    <w:rsid w:val="00962407"/>
    <w:rsid w:val="00A754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AC2B8"/>
  <w14:defaultImageDpi w14:val="300"/>
  <w15:docId w15:val="{5BC49C8B-7013-4693-AAFD-5B9FAC86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2">
    <w:name w:val="Plain Table 2"/>
    <w:basedOn w:val="TableNormal"/>
    <w:uiPriority w:val="99"/>
    <w:rsid w:val="001D799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99"/>
    <w:rsid w:val="001D79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1">
    <w:name w:val="Grid Table 3 Accent 1"/>
    <w:basedOn w:val="TableNormal"/>
    <w:uiPriority w:val="48"/>
    <w:rsid w:val="001D799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Denis</cp:lastModifiedBy>
  <cp:revision>3</cp:revision>
  <dcterms:created xsi:type="dcterms:W3CDTF">2025-07-01T17:50:00Z</dcterms:created>
  <dcterms:modified xsi:type="dcterms:W3CDTF">2025-08-11T22:08:00Z</dcterms:modified>
  <cp:category/>
</cp:coreProperties>
</file>