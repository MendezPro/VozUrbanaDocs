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B3094" w14:textId="77777777" w:rsidR="00A45675" w:rsidRPr="00EF0F79" w:rsidRDefault="00B31E2E" w:rsidP="00EF0F79">
      <w:pPr>
        <w:pStyle w:val="Title"/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Carta de Inicio de</w:t>
      </w:r>
      <w:r w:rsidR="008D7770" w:rsidRPr="00EF0F79">
        <w:rPr>
          <w:rFonts w:ascii="Arial" w:hAnsi="Arial" w:cs="Arial"/>
          <w:sz w:val="24"/>
          <w:szCs w:val="24"/>
          <w:lang w:val="es-MX"/>
        </w:rPr>
        <w:t>l Sistema Web para el Proyecto Voz Urbana</w:t>
      </w:r>
    </w:p>
    <w:p w14:paraId="65F39D37" w14:textId="77777777" w:rsidR="00A45675" w:rsidRPr="00EF0F79" w:rsidRDefault="00B31E2E" w:rsidP="00EF0F79">
      <w:pPr>
        <w:pStyle w:val="Heading1"/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1. Descripción General del Proyecto</w:t>
      </w:r>
    </w:p>
    <w:p w14:paraId="4DE34622" w14:textId="77777777" w:rsidR="002842A5" w:rsidRPr="00EF0F79" w:rsidRDefault="002842A5" w:rsidP="00EF0F7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Diseñar e implementar un sistema web participativo que permita a la ciudadanía registrar, consultar y difundir reportes, recomendaciones y datos relevantes sobre temas de salud pública o algún otro problema en la comunidad, promoviendo la conciencia colectiva, la prevención y la colaboración comunitaria.</w:t>
      </w:r>
    </w:p>
    <w:p w14:paraId="2306698F" w14:textId="77777777" w:rsidR="00A45675" w:rsidRPr="00EF0F79" w:rsidRDefault="00B31E2E" w:rsidP="00EF0F79">
      <w:pPr>
        <w:pStyle w:val="Heading1"/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2. Justificación</w:t>
      </w:r>
    </w:p>
    <w:p w14:paraId="480C594F" w14:textId="77777777" w:rsidR="002842A5" w:rsidRPr="00EF0F79" w:rsidRDefault="002842A5" w:rsidP="00EF0F7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El reporte y conocimiento de los problemas en la comunidad no solo depende de instituciones, sino también de la conciencia y acción ciudadana. Sin embargo, existen pocas herramientas digitales donde las comunidades puedan reportar, dialogar y prevenir situaciones de riesgo sanitario. Este sistema busca empoderar a la población mediante tecnología colaborativa que facilite la detección temprana, la prevención y la educación en temas de salud pública, particularmente en comunidades vulnerables o con acceso limitado a servicios médicos.</w:t>
      </w:r>
    </w:p>
    <w:p w14:paraId="1CCAF4AF" w14:textId="77777777" w:rsidR="00A45675" w:rsidRPr="00EF0F79" w:rsidRDefault="00B31E2E" w:rsidP="00EF0F79">
      <w:pPr>
        <w:pStyle w:val="Heading1"/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3. Objetivos del Proyecto</w:t>
      </w:r>
    </w:p>
    <w:p w14:paraId="31198DE7" w14:textId="77777777" w:rsidR="002842A5" w:rsidRPr="00EF0F79" w:rsidRDefault="002842A5" w:rsidP="00EF0F7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1. Crear una plataforma web que permita publicar reportes ciudadanos relacionados problemas comunitarios.</w:t>
      </w:r>
    </w:p>
    <w:p w14:paraId="3C65B6D4" w14:textId="77777777" w:rsidR="002842A5" w:rsidRPr="00EF0F79" w:rsidRDefault="002842A5" w:rsidP="00EF0F7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2. Implementar comentarios en los reportes y un Sistema de votos que permita la  retroalimentación comunitaria.</w:t>
      </w:r>
    </w:p>
    <w:p w14:paraId="2523A9AD" w14:textId="77777777" w:rsidR="002842A5" w:rsidRPr="00EF0F79" w:rsidRDefault="002842A5" w:rsidP="00EF0F7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3. Desarrollar herramientas de visualización de datos y mapeo de reportes por zona geográfica.</w:t>
      </w:r>
    </w:p>
    <w:p w14:paraId="64311056" w14:textId="77777777" w:rsidR="00A45675" w:rsidRPr="00EF0F79" w:rsidRDefault="00B31E2E" w:rsidP="00EF0F79">
      <w:pPr>
        <w:pStyle w:val="Heading1"/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4. Alcance del Proyecto</w:t>
      </w:r>
    </w:p>
    <w:p w14:paraId="494C9FD0" w14:textId="77777777" w:rsidR="00A45675" w:rsidRPr="00EF0F79" w:rsidRDefault="00B31E2E" w:rsidP="00EF0F7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Define los límites del proyecto, es decir, lo que está incluido y lo que está excluido. Ayuda a evitar desviaciones durante la ejecución.</w:t>
      </w:r>
    </w:p>
    <w:p w14:paraId="1B9BCFF9" w14:textId="77777777" w:rsidR="00353629" w:rsidRPr="00EF0F79" w:rsidRDefault="00353629" w:rsidP="00EF0F7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 xml:space="preserve">Este Proyecto incluirá las funciones de: </w:t>
      </w:r>
    </w:p>
    <w:p w14:paraId="43863C07" w14:textId="77777777" w:rsidR="00353629" w:rsidRPr="00EF0F79" w:rsidRDefault="00353629" w:rsidP="00EF0F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EF0F79">
        <w:rPr>
          <w:rFonts w:ascii="Arial" w:hAnsi="Arial" w:cs="Arial"/>
          <w:sz w:val="24"/>
          <w:szCs w:val="24"/>
        </w:rPr>
        <w:t xml:space="preserve">Registrarse en el Sistema </w:t>
      </w:r>
    </w:p>
    <w:p w14:paraId="0FB9B7B5" w14:textId="77777777" w:rsidR="00DC4948" w:rsidRPr="00EF0F79" w:rsidRDefault="00DC4948" w:rsidP="00EF0F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Loguearse con diferentes roles, puede ser administrador o usuario.</w:t>
      </w:r>
    </w:p>
    <w:p w14:paraId="62C94217" w14:textId="50BC0EAD" w:rsidR="00DC4948" w:rsidRPr="00EF0F79" w:rsidRDefault="00DC4948" w:rsidP="00EF0F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Publicar reportes con el nombre del usuario</w:t>
      </w:r>
    </w:p>
    <w:p w14:paraId="5DF9540E" w14:textId="77777777" w:rsidR="00DC4948" w:rsidRPr="00EF0F79" w:rsidRDefault="00DC4948" w:rsidP="00EF0F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Aprobar o rechazar la publicación de los reportes para evitar publicación de falsas noticias o contenido sensible.</w:t>
      </w:r>
    </w:p>
    <w:p w14:paraId="411A85E9" w14:textId="77777777" w:rsidR="00DC4948" w:rsidRDefault="00DC4948" w:rsidP="00EF0F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lastRenderedPageBreak/>
        <w:t>Filtrar los reportes por ubicación y por categoría.</w:t>
      </w:r>
    </w:p>
    <w:p w14:paraId="77D56250" w14:textId="78AF648A" w:rsidR="00EF0F79" w:rsidRPr="00EF0F79" w:rsidRDefault="00EF0F79" w:rsidP="00EF0F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Mostrar predicciones de futuros reportes por zona geográfica </w:t>
      </w:r>
    </w:p>
    <w:p w14:paraId="319019E8" w14:textId="77777777" w:rsidR="00DC4948" w:rsidRPr="00EF0F79" w:rsidRDefault="00DC4948" w:rsidP="00EF0F79">
      <w:pPr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No incluirá las funciones de:</w:t>
      </w:r>
    </w:p>
    <w:p w14:paraId="003EA018" w14:textId="77777777" w:rsidR="00DC4948" w:rsidRPr="00EF0F79" w:rsidRDefault="00DC4948" w:rsidP="00EF0F79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EF0F79">
        <w:rPr>
          <w:rFonts w:ascii="Arial" w:hAnsi="Arial" w:cs="Arial"/>
          <w:sz w:val="24"/>
          <w:szCs w:val="24"/>
        </w:rPr>
        <w:t xml:space="preserve">Registrar nuevos administradores </w:t>
      </w:r>
    </w:p>
    <w:p w14:paraId="7D905EC7" w14:textId="77777777" w:rsidR="00DC4948" w:rsidRDefault="00DC4948" w:rsidP="00EF0F79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Tener roles de moderadores o algún otro</w:t>
      </w:r>
    </w:p>
    <w:p w14:paraId="6B7D0EF7" w14:textId="2E403E4E" w:rsidR="00055066" w:rsidRPr="00055066" w:rsidRDefault="00055066" w:rsidP="00055066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Subir videos en los reportes </w:t>
      </w:r>
    </w:p>
    <w:p w14:paraId="269102FD" w14:textId="77777777" w:rsidR="00A45675" w:rsidRPr="00EF0F79" w:rsidRDefault="00B31E2E" w:rsidP="00EF0F79">
      <w:pPr>
        <w:pStyle w:val="Heading1"/>
        <w:jc w:val="both"/>
        <w:rPr>
          <w:rFonts w:ascii="Arial" w:hAnsi="Arial" w:cs="Arial"/>
          <w:sz w:val="24"/>
          <w:szCs w:val="24"/>
        </w:rPr>
      </w:pPr>
      <w:r w:rsidRPr="00EF0F79">
        <w:rPr>
          <w:rFonts w:ascii="Arial" w:hAnsi="Arial" w:cs="Arial"/>
          <w:sz w:val="24"/>
          <w:szCs w:val="24"/>
        </w:rPr>
        <w:t>5. Entregables Principales</w:t>
      </w:r>
    </w:p>
    <w:p w14:paraId="242C6E2B" w14:textId="77777777" w:rsidR="00A45675" w:rsidRPr="00EF0F79" w:rsidRDefault="00353629" w:rsidP="00EF0F7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 xml:space="preserve">Aplicación web de Voz Urbana: Sito web que permita que los usarios se registren, generen reportes y puedan interactuar con ellos. </w:t>
      </w:r>
    </w:p>
    <w:p w14:paraId="578B1B52" w14:textId="77777777" w:rsidR="00353629" w:rsidRPr="00EF0F79" w:rsidRDefault="00353629" w:rsidP="00EF0F7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 xml:space="preserve">API: Interfaz para poder comunicar la base de datos, servicios externos y la aplicación web para gestion de los datos. </w:t>
      </w:r>
    </w:p>
    <w:p w14:paraId="0EA3FF5F" w14:textId="77777777" w:rsidR="00353629" w:rsidRPr="00EF0F79" w:rsidRDefault="00353629" w:rsidP="00EF0F7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Aplicación de wearable: Aplicación que permita ver notificiaciones de reportes nuevos o interacciones en los reportes que el usuario subió.</w:t>
      </w:r>
    </w:p>
    <w:p w14:paraId="4488862D" w14:textId="77777777" w:rsidR="00353629" w:rsidRPr="00EF0F79" w:rsidRDefault="00353629" w:rsidP="00EF0F79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 xml:space="preserve">Documentación: Documentos que registren la arquitectura seleccionada, el Sistema usado para control de versiones, etc. </w:t>
      </w:r>
    </w:p>
    <w:p w14:paraId="44903BB2" w14:textId="77777777" w:rsidR="00A45675" w:rsidRPr="00EF0F79" w:rsidRDefault="00B31E2E" w:rsidP="00EF0F79">
      <w:pPr>
        <w:pStyle w:val="Heading1"/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6. Cronograma Tentativo</w:t>
      </w:r>
    </w:p>
    <w:p w14:paraId="6C4F0336" w14:textId="77777777" w:rsidR="00A45675" w:rsidRDefault="00B31E2E" w:rsidP="00EF0F7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Incluye las fechas clave del proyecto: inicio, hitos importantes y fecha estimada de finalización. Puede expresarse de manera narrativa o en una tabla.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EF0F79" w14:paraId="15E9A242" w14:textId="77777777" w:rsidTr="00EF0F79">
        <w:tc>
          <w:tcPr>
            <w:tcW w:w="4390" w:type="dxa"/>
          </w:tcPr>
          <w:p w14:paraId="3168D2AD" w14:textId="4B53B35A" w:rsidR="00EF0F79" w:rsidRDefault="00EF0F7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4390" w:type="dxa"/>
          </w:tcPr>
          <w:p w14:paraId="1D671051" w14:textId="5C586B5B" w:rsidR="00EF0F79" w:rsidRDefault="00EF0F7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Actividad</w:t>
            </w:r>
          </w:p>
        </w:tc>
      </w:tr>
      <w:tr w:rsidR="00EF0F79" w14:paraId="660B898A" w14:textId="77777777" w:rsidTr="00EF0F79">
        <w:tc>
          <w:tcPr>
            <w:tcW w:w="4390" w:type="dxa"/>
          </w:tcPr>
          <w:p w14:paraId="3F02859C" w14:textId="13581DCF" w:rsidR="00EF0F79" w:rsidRDefault="00EF0F7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13 de mayo</w:t>
            </w:r>
          </w:p>
        </w:tc>
        <w:tc>
          <w:tcPr>
            <w:tcW w:w="4390" w:type="dxa"/>
          </w:tcPr>
          <w:p w14:paraId="5ECC7E06" w14:textId="4AD6344D" w:rsidR="00EF0F79" w:rsidRDefault="00EF0F7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Inicio de proyecto: Formación de equipos, selección de proyecto, selección de tecnologías y alcances.</w:t>
            </w:r>
          </w:p>
        </w:tc>
      </w:tr>
      <w:tr w:rsidR="00055066" w14:paraId="68BF73C5" w14:textId="77777777" w:rsidTr="00EF0F79">
        <w:tc>
          <w:tcPr>
            <w:tcW w:w="4390" w:type="dxa"/>
          </w:tcPr>
          <w:p w14:paraId="0A780FCA" w14:textId="6B725C72" w:rsidR="00055066" w:rsidRDefault="00055066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 de Junio</w:t>
            </w:r>
          </w:p>
        </w:tc>
        <w:tc>
          <w:tcPr>
            <w:tcW w:w="4390" w:type="dxa"/>
          </w:tcPr>
          <w:p w14:paraId="3B0277EC" w14:textId="4F8597C2" w:rsidR="00055066" w:rsidRDefault="00055066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Primer avance del proyecto: Tener los requerimientos funcionales y no funcionales definidos, así como alcances y limitaciones. Comenzar el trabajo en frontend y backend</w:t>
            </w:r>
          </w:p>
        </w:tc>
      </w:tr>
      <w:tr w:rsidR="00055066" w14:paraId="3EB0D5C1" w14:textId="77777777" w:rsidTr="00EF0F79">
        <w:tc>
          <w:tcPr>
            <w:tcW w:w="4390" w:type="dxa"/>
          </w:tcPr>
          <w:p w14:paraId="126DEE63" w14:textId="6F794E19" w:rsidR="00055066" w:rsidRDefault="00055066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 de Julio</w:t>
            </w:r>
          </w:p>
        </w:tc>
        <w:tc>
          <w:tcPr>
            <w:tcW w:w="4390" w:type="dxa"/>
          </w:tcPr>
          <w:p w14:paraId="1E5F0789" w14:textId="1BF1BA49" w:rsidR="00055066" w:rsidRDefault="00055066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Segundo avance del proyecto: Tener un avance del 50% en el frontend y backend para poder pasar a hacer los modelos de aprendizaje y la app para wearables</w:t>
            </w:r>
          </w:p>
        </w:tc>
      </w:tr>
      <w:tr w:rsidR="00055066" w14:paraId="658E2191" w14:textId="77777777" w:rsidTr="00EF0F79">
        <w:tc>
          <w:tcPr>
            <w:tcW w:w="4390" w:type="dxa"/>
          </w:tcPr>
          <w:p w14:paraId="7F35F6BF" w14:textId="44F9E632" w:rsidR="00055066" w:rsidRDefault="00055066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 de Agosto</w:t>
            </w:r>
          </w:p>
        </w:tc>
        <w:tc>
          <w:tcPr>
            <w:tcW w:w="4390" w:type="dxa"/>
          </w:tcPr>
          <w:p w14:paraId="5447E7A2" w14:textId="28CE4FEF" w:rsidR="00055066" w:rsidRDefault="00055066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Tecer avance del proyecto: Tener frontend y backend conectados, tener app weareable que se comunique con app web y modelos de aprendizaje funcionando correctamente.</w:t>
            </w:r>
          </w:p>
        </w:tc>
      </w:tr>
      <w:tr w:rsidR="00EF0F79" w14:paraId="223C7B3B" w14:textId="77777777" w:rsidTr="00EF0F79">
        <w:tc>
          <w:tcPr>
            <w:tcW w:w="4390" w:type="dxa"/>
          </w:tcPr>
          <w:p w14:paraId="63A85968" w14:textId="1B3F6587" w:rsidR="00EF0F79" w:rsidRDefault="00055066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13 de Agosto</w:t>
            </w:r>
          </w:p>
        </w:tc>
        <w:tc>
          <w:tcPr>
            <w:tcW w:w="4390" w:type="dxa"/>
          </w:tcPr>
          <w:p w14:paraId="4C7AE8A9" w14:textId="78DDEB1B" w:rsidR="00EF0F79" w:rsidRDefault="00055066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Presentación del proyecto en la feria de proyectos de TI ante jurado externo para selección interna.</w:t>
            </w:r>
          </w:p>
        </w:tc>
      </w:tr>
      <w:tr w:rsidR="00EF0F79" w14:paraId="353F75FF" w14:textId="77777777" w:rsidTr="00EF0F79">
        <w:tc>
          <w:tcPr>
            <w:tcW w:w="4390" w:type="dxa"/>
          </w:tcPr>
          <w:p w14:paraId="05504620" w14:textId="6AA67426" w:rsidR="00EF0F79" w:rsidRDefault="00EF0F7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22 de Agosto</w:t>
            </w:r>
          </w:p>
        </w:tc>
        <w:tc>
          <w:tcPr>
            <w:tcW w:w="4390" w:type="dxa"/>
          </w:tcPr>
          <w:p w14:paraId="739EFC3C" w14:textId="71467A4A" w:rsidR="00EF0F79" w:rsidRDefault="00055066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55066">
              <w:rPr>
                <w:rFonts w:ascii="Arial" w:hAnsi="Arial" w:cs="Arial"/>
                <w:sz w:val="24"/>
                <w:szCs w:val="24"/>
                <w:lang w:val="es-MX"/>
              </w:rPr>
              <w:t>Presentación del proyecto ante el comité docente para su evaluación, junto con la entrega de todos los entregables correspondientes.</w:t>
            </w:r>
          </w:p>
        </w:tc>
      </w:tr>
    </w:tbl>
    <w:p w14:paraId="166D728F" w14:textId="77777777" w:rsidR="00EF0F79" w:rsidRPr="00EF0F79" w:rsidRDefault="00EF0F79" w:rsidP="00EF0F7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E3B2FDF" w14:textId="77777777" w:rsidR="00A45675" w:rsidRPr="00EF0F79" w:rsidRDefault="00B31E2E" w:rsidP="00EF0F79">
      <w:pPr>
        <w:pStyle w:val="Heading1"/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7. Recursos Estimados</w:t>
      </w:r>
    </w:p>
    <w:p w14:paraId="2FA83E3A" w14:textId="77777777" w:rsidR="00A45675" w:rsidRDefault="00B31E2E" w:rsidP="00EF0F79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Describe los recursos humanos, materiales, tecnológicos y financieros necesarios para ejecutar el proyecto. Se puede incluir un presupuesto estimado.</w:t>
      </w:r>
    </w:p>
    <w:p w14:paraId="7940733A" w14:textId="04C4EC46" w:rsidR="004D485B" w:rsidRDefault="004D485B" w:rsidP="004D485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Recursos humanos</w:t>
      </w: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  <w:gridCol w:w="1155"/>
        <w:gridCol w:w="2822"/>
        <w:gridCol w:w="812"/>
        <w:gridCol w:w="1559"/>
      </w:tblGrid>
      <w:tr w:rsidR="004D485B" w:rsidRPr="00F06D85" w14:paraId="4E8A6DE2" w14:textId="77777777" w:rsidTr="00964CDF">
        <w:trPr>
          <w:trHeight w:val="2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E7605" w14:textId="77777777" w:rsidR="004D485B" w:rsidRPr="00F06D85" w:rsidRDefault="004D485B" w:rsidP="00964CDF">
            <w:pPr>
              <w:jc w:val="both"/>
              <w:rPr>
                <w:b/>
                <w:bCs/>
              </w:rPr>
            </w:pPr>
            <w:r w:rsidRPr="00F06D85">
              <w:rPr>
                <w:b/>
                <w:bCs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74326811" w14:textId="77777777" w:rsidR="004D485B" w:rsidRPr="00F06D85" w:rsidRDefault="004D485B" w:rsidP="00964CDF">
            <w:pPr>
              <w:jc w:val="both"/>
              <w:rPr>
                <w:b/>
                <w:bCs/>
              </w:rPr>
            </w:pPr>
            <w:r w:rsidRPr="00F06D85">
              <w:rPr>
                <w:b/>
                <w:bCs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14:paraId="4CCF549A" w14:textId="77777777" w:rsidR="004D485B" w:rsidRPr="00F06D85" w:rsidRDefault="004D485B" w:rsidP="00964CDF">
            <w:pPr>
              <w:jc w:val="both"/>
              <w:rPr>
                <w:b/>
                <w:bCs/>
              </w:rPr>
            </w:pPr>
            <w:r w:rsidRPr="00F06D85">
              <w:rPr>
                <w:b/>
                <w:bCs/>
              </w:rPr>
              <w:t>Sueldo mensual (MXN)</w:t>
            </w:r>
          </w:p>
        </w:tc>
        <w:tc>
          <w:tcPr>
            <w:tcW w:w="0" w:type="auto"/>
            <w:vAlign w:val="center"/>
            <w:hideMark/>
          </w:tcPr>
          <w:p w14:paraId="48ED7EAC" w14:textId="77777777" w:rsidR="004D485B" w:rsidRPr="00F06D85" w:rsidRDefault="004D485B" w:rsidP="00964CDF">
            <w:pPr>
              <w:jc w:val="both"/>
              <w:rPr>
                <w:b/>
                <w:bCs/>
              </w:rPr>
            </w:pPr>
            <w:r w:rsidRPr="00F06D85">
              <w:rPr>
                <w:b/>
                <w:bCs/>
              </w:rPr>
              <w:t>Meses</w:t>
            </w:r>
          </w:p>
        </w:tc>
        <w:tc>
          <w:tcPr>
            <w:tcW w:w="0" w:type="auto"/>
            <w:vAlign w:val="center"/>
            <w:hideMark/>
          </w:tcPr>
          <w:p w14:paraId="5A216772" w14:textId="77777777" w:rsidR="004D485B" w:rsidRPr="00F06D85" w:rsidRDefault="004D485B" w:rsidP="00964CDF">
            <w:pPr>
              <w:jc w:val="both"/>
              <w:rPr>
                <w:b/>
                <w:bCs/>
              </w:rPr>
            </w:pPr>
            <w:r w:rsidRPr="00F06D85">
              <w:rPr>
                <w:b/>
                <w:bCs/>
              </w:rPr>
              <w:t>Total (MXN)</w:t>
            </w:r>
          </w:p>
        </w:tc>
      </w:tr>
      <w:tr w:rsidR="004D485B" w:rsidRPr="00F06D85" w14:paraId="67AC510F" w14:textId="77777777" w:rsidTr="00964CDF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2FA65F67" w14:textId="77777777" w:rsidR="004D485B" w:rsidRPr="00F06D85" w:rsidRDefault="004D485B" w:rsidP="00964CDF">
            <w:pPr>
              <w:jc w:val="both"/>
            </w:pPr>
            <w:r w:rsidRPr="00F06D85">
              <w:t>Líder de proyecto</w:t>
            </w:r>
          </w:p>
        </w:tc>
        <w:tc>
          <w:tcPr>
            <w:tcW w:w="0" w:type="auto"/>
            <w:vAlign w:val="center"/>
            <w:hideMark/>
          </w:tcPr>
          <w:p w14:paraId="1CA6C644" w14:textId="77777777" w:rsidR="004D485B" w:rsidRPr="00F06D85" w:rsidRDefault="004D485B" w:rsidP="00964CDF">
            <w:pPr>
              <w:jc w:val="both"/>
            </w:pPr>
            <w:r w:rsidRPr="00F06D85">
              <w:t>1</w:t>
            </w:r>
          </w:p>
        </w:tc>
        <w:tc>
          <w:tcPr>
            <w:tcW w:w="0" w:type="auto"/>
            <w:vAlign w:val="center"/>
            <w:hideMark/>
          </w:tcPr>
          <w:p w14:paraId="4510DBFF" w14:textId="77777777" w:rsidR="004D485B" w:rsidRPr="00F06D85" w:rsidRDefault="004D485B" w:rsidP="00964CDF">
            <w:pPr>
              <w:jc w:val="both"/>
            </w:pPr>
            <w:r w:rsidRPr="00F06D85">
              <w:t>$</w:t>
            </w:r>
            <w:r>
              <w:t>15</w:t>
            </w:r>
            <w:r w:rsidRPr="00F06D85">
              <w:t>,000</w:t>
            </w:r>
          </w:p>
        </w:tc>
        <w:tc>
          <w:tcPr>
            <w:tcW w:w="0" w:type="auto"/>
            <w:vAlign w:val="center"/>
            <w:hideMark/>
          </w:tcPr>
          <w:p w14:paraId="32D48F71" w14:textId="77777777" w:rsidR="004D485B" w:rsidRPr="00F06D85" w:rsidRDefault="004D485B" w:rsidP="00964CDF">
            <w:pPr>
              <w:jc w:val="both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F8FB8AC" w14:textId="77777777" w:rsidR="004D485B" w:rsidRPr="00F06D85" w:rsidRDefault="004D485B" w:rsidP="00964CDF">
            <w:pPr>
              <w:jc w:val="both"/>
            </w:pPr>
            <w:r w:rsidRPr="00F06D85">
              <w:t>$</w:t>
            </w:r>
            <w:r>
              <w:t>6</w:t>
            </w:r>
            <w:r w:rsidRPr="00F06D85">
              <w:t>0,000</w:t>
            </w:r>
          </w:p>
        </w:tc>
      </w:tr>
      <w:tr w:rsidR="004D485B" w:rsidRPr="00F06D85" w14:paraId="2613E76B" w14:textId="77777777" w:rsidTr="00964CDF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14:paraId="58AE9D97" w14:textId="77777777" w:rsidR="004D485B" w:rsidRPr="00F06D85" w:rsidRDefault="004D485B" w:rsidP="00964CDF">
            <w:pPr>
              <w:jc w:val="both"/>
            </w:pPr>
            <w:r w:rsidRPr="00F06D85">
              <w:t>Desarrolladores frontend</w:t>
            </w:r>
          </w:p>
        </w:tc>
        <w:tc>
          <w:tcPr>
            <w:tcW w:w="0" w:type="auto"/>
            <w:vAlign w:val="center"/>
            <w:hideMark/>
          </w:tcPr>
          <w:p w14:paraId="3DE08E56" w14:textId="77777777" w:rsidR="004D485B" w:rsidRPr="00F06D85" w:rsidRDefault="004D485B" w:rsidP="00964CDF">
            <w:pPr>
              <w:jc w:val="both"/>
            </w:pPr>
            <w:r w:rsidRPr="00F06D85">
              <w:t>2</w:t>
            </w:r>
          </w:p>
        </w:tc>
        <w:tc>
          <w:tcPr>
            <w:tcW w:w="0" w:type="auto"/>
            <w:vAlign w:val="center"/>
            <w:hideMark/>
          </w:tcPr>
          <w:p w14:paraId="6AC142F8" w14:textId="77777777" w:rsidR="004D485B" w:rsidRPr="00F06D85" w:rsidRDefault="004D485B" w:rsidP="00964CDF">
            <w:pPr>
              <w:jc w:val="both"/>
            </w:pPr>
            <w:r w:rsidRPr="00F06D85">
              <w:t>$</w:t>
            </w:r>
            <w:r>
              <w:t>12</w:t>
            </w:r>
            <w:r w:rsidRPr="00F06D85">
              <w:t>,000</w:t>
            </w:r>
          </w:p>
        </w:tc>
        <w:tc>
          <w:tcPr>
            <w:tcW w:w="0" w:type="auto"/>
            <w:vAlign w:val="center"/>
            <w:hideMark/>
          </w:tcPr>
          <w:p w14:paraId="13331A1C" w14:textId="77777777" w:rsidR="004D485B" w:rsidRPr="00F06D85" w:rsidRDefault="004D485B" w:rsidP="00964CDF">
            <w:pPr>
              <w:jc w:val="both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A7D5ADF" w14:textId="77777777" w:rsidR="004D485B" w:rsidRPr="00F06D85" w:rsidRDefault="004D485B" w:rsidP="00964CDF">
            <w:pPr>
              <w:jc w:val="both"/>
            </w:pPr>
            <w:r w:rsidRPr="00F06D85">
              <w:t>$</w:t>
            </w:r>
            <w:r>
              <w:t>96</w:t>
            </w:r>
            <w:r w:rsidRPr="00F06D85">
              <w:t>,000</w:t>
            </w:r>
          </w:p>
        </w:tc>
      </w:tr>
      <w:tr w:rsidR="004D485B" w:rsidRPr="00F06D85" w14:paraId="08E6A3B8" w14:textId="77777777" w:rsidTr="00964CDF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64A1B582" w14:textId="77777777" w:rsidR="004D485B" w:rsidRPr="00F06D85" w:rsidRDefault="004D485B" w:rsidP="00964CDF">
            <w:pPr>
              <w:jc w:val="both"/>
            </w:pPr>
            <w:r w:rsidRPr="00F06D85">
              <w:t>Desarrollador backend</w:t>
            </w:r>
          </w:p>
        </w:tc>
        <w:tc>
          <w:tcPr>
            <w:tcW w:w="0" w:type="auto"/>
            <w:vAlign w:val="center"/>
            <w:hideMark/>
          </w:tcPr>
          <w:p w14:paraId="2ABD1A90" w14:textId="77777777" w:rsidR="004D485B" w:rsidRPr="00F06D85" w:rsidRDefault="004D485B" w:rsidP="00964CDF">
            <w:pPr>
              <w:jc w:val="both"/>
            </w:pPr>
            <w:r w:rsidRPr="00F06D85">
              <w:t>1</w:t>
            </w:r>
          </w:p>
        </w:tc>
        <w:tc>
          <w:tcPr>
            <w:tcW w:w="0" w:type="auto"/>
            <w:vAlign w:val="center"/>
            <w:hideMark/>
          </w:tcPr>
          <w:p w14:paraId="33B0D417" w14:textId="77777777" w:rsidR="004D485B" w:rsidRPr="00F06D85" w:rsidRDefault="004D485B" w:rsidP="00964CDF">
            <w:pPr>
              <w:jc w:val="both"/>
            </w:pPr>
            <w:r w:rsidRPr="00F06D85">
              <w:t>$</w:t>
            </w:r>
            <w:r>
              <w:t>12</w:t>
            </w:r>
            <w:r w:rsidRPr="00F06D85">
              <w:t>,000</w:t>
            </w:r>
          </w:p>
        </w:tc>
        <w:tc>
          <w:tcPr>
            <w:tcW w:w="0" w:type="auto"/>
            <w:vAlign w:val="center"/>
            <w:hideMark/>
          </w:tcPr>
          <w:p w14:paraId="21C53EAA" w14:textId="77777777" w:rsidR="004D485B" w:rsidRPr="00F06D85" w:rsidRDefault="004D485B" w:rsidP="00964CDF">
            <w:pPr>
              <w:jc w:val="both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701BE1A" w14:textId="77777777" w:rsidR="004D485B" w:rsidRPr="00F06D85" w:rsidRDefault="004D485B" w:rsidP="00964CDF">
            <w:pPr>
              <w:jc w:val="both"/>
            </w:pPr>
            <w:r w:rsidRPr="00F06D85">
              <w:t>$</w:t>
            </w:r>
            <w:r>
              <w:t>48</w:t>
            </w:r>
            <w:r w:rsidRPr="00F06D85">
              <w:t>,000</w:t>
            </w:r>
          </w:p>
        </w:tc>
      </w:tr>
      <w:tr w:rsidR="004D485B" w:rsidRPr="00F06D85" w14:paraId="5144572D" w14:textId="77777777" w:rsidTr="00964CDF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13238D22" w14:textId="77777777" w:rsidR="004D485B" w:rsidRPr="00F06D85" w:rsidRDefault="004D485B" w:rsidP="00964CDF">
            <w:pPr>
              <w:jc w:val="both"/>
            </w:pPr>
            <w:r w:rsidRPr="00F06D85">
              <w:rPr>
                <w:b/>
                <w:bCs/>
              </w:rPr>
              <w:t>Total Recursos Humanos</w:t>
            </w:r>
          </w:p>
        </w:tc>
        <w:tc>
          <w:tcPr>
            <w:tcW w:w="0" w:type="auto"/>
            <w:vAlign w:val="center"/>
            <w:hideMark/>
          </w:tcPr>
          <w:p w14:paraId="55EA092C" w14:textId="77777777" w:rsidR="004D485B" w:rsidRPr="00F06D85" w:rsidRDefault="004D485B" w:rsidP="00964CDF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E6EC331" w14:textId="77777777" w:rsidR="004D485B" w:rsidRPr="00F06D85" w:rsidRDefault="004D485B" w:rsidP="00964CDF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A42D8FC" w14:textId="77777777" w:rsidR="004D485B" w:rsidRPr="00F06D85" w:rsidRDefault="004D485B" w:rsidP="00964CDF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18B1F81" w14:textId="77777777" w:rsidR="004D485B" w:rsidRPr="00F06D85" w:rsidRDefault="004D485B" w:rsidP="00964CDF">
            <w:pPr>
              <w:jc w:val="both"/>
            </w:pPr>
            <w:r w:rsidRPr="00F06D85">
              <w:rPr>
                <w:b/>
                <w:bCs/>
              </w:rPr>
              <w:t>$</w:t>
            </w:r>
            <w:r>
              <w:rPr>
                <w:b/>
                <w:bCs/>
              </w:rPr>
              <w:t>204</w:t>
            </w:r>
            <w:r w:rsidRPr="00F06D85">
              <w:rPr>
                <w:b/>
                <w:bCs/>
              </w:rPr>
              <w:t>,000</w:t>
            </w:r>
          </w:p>
        </w:tc>
      </w:tr>
      <w:tr w:rsidR="004D485B" w:rsidRPr="00F06D85" w14:paraId="7DDD2357" w14:textId="77777777" w:rsidTr="00964CDF">
        <w:trPr>
          <w:trHeight w:val="509"/>
          <w:tblCellSpacing w:w="15" w:type="dxa"/>
        </w:trPr>
        <w:tc>
          <w:tcPr>
            <w:tcW w:w="0" w:type="auto"/>
            <w:vAlign w:val="center"/>
          </w:tcPr>
          <w:p w14:paraId="45D145D8" w14:textId="77777777" w:rsidR="004D485B" w:rsidRPr="00F06D85" w:rsidRDefault="004D485B" w:rsidP="00964CDF">
            <w:pPr>
              <w:jc w:val="both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8715560" w14:textId="77777777" w:rsidR="004D485B" w:rsidRPr="00F06D85" w:rsidRDefault="004D485B" w:rsidP="00964CDF">
            <w:pPr>
              <w:jc w:val="both"/>
            </w:pPr>
          </w:p>
        </w:tc>
        <w:tc>
          <w:tcPr>
            <w:tcW w:w="0" w:type="auto"/>
            <w:vAlign w:val="center"/>
          </w:tcPr>
          <w:p w14:paraId="7EE4F88C" w14:textId="77777777" w:rsidR="004D485B" w:rsidRPr="00F06D85" w:rsidRDefault="004D485B" w:rsidP="00964CDF">
            <w:pPr>
              <w:jc w:val="both"/>
            </w:pPr>
          </w:p>
        </w:tc>
        <w:tc>
          <w:tcPr>
            <w:tcW w:w="0" w:type="auto"/>
            <w:vAlign w:val="center"/>
          </w:tcPr>
          <w:p w14:paraId="3120074D" w14:textId="77777777" w:rsidR="004D485B" w:rsidRPr="00F06D85" w:rsidRDefault="004D485B" w:rsidP="00964CDF">
            <w:pPr>
              <w:jc w:val="both"/>
            </w:pPr>
          </w:p>
        </w:tc>
        <w:tc>
          <w:tcPr>
            <w:tcW w:w="0" w:type="auto"/>
            <w:vAlign w:val="center"/>
          </w:tcPr>
          <w:p w14:paraId="34C4D2F0" w14:textId="77777777" w:rsidR="004D485B" w:rsidRPr="00F06D85" w:rsidRDefault="004D485B" w:rsidP="00964CDF">
            <w:pPr>
              <w:jc w:val="both"/>
              <w:rPr>
                <w:b/>
                <w:bCs/>
              </w:rPr>
            </w:pPr>
          </w:p>
        </w:tc>
      </w:tr>
    </w:tbl>
    <w:p w14:paraId="6BCA10AC" w14:textId="77777777" w:rsidR="004D485B" w:rsidRPr="004D485B" w:rsidRDefault="004D485B" w:rsidP="004D485B">
      <w:pPr>
        <w:pStyle w:val="ListParagraph"/>
        <w:jc w:val="both"/>
        <w:rPr>
          <w:rFonts w:ascii="Arial" w:hAnsi="Arial" w:cs="Arial"/>
          <w:sz w:val="24"/>
          <w:szCs w:val="24"/>
          <w:lang w:val="es-MX"/>
        </w:rPr>
      </w:pPr>
    </w:p>
    <w:p w14:paraId="2A5689A3" w14:textId="313E9B62" w:rsidR="004D485B" w:rsidRDefault="004D485B" w:rsidP="004D485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Recursos materiales</w:t>
      </w: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2"/>
        <w:gridCol w:w="1155"/>
        <w:gridCol w:w="2822"/>
        <w:gridCol w:w="812"/>
        <w:gridCol w:w="1559"/>
      </w:tblGrid>
      <w:tr w:rsidR="004D485B" w:rsidRPr="00F06D85" w14:paraId="67A90AEB" w14:textId="77777777" w:rsidTr="004D485B">
        <w:trPr>
          <w:trHeight w:val="2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0B1FA" w14:textId="77777777" w:rsidR="004D485B" w:rsidRPr="00F06D85" w:rsidRDefault="004D485B" w:rsidP="00964CDF">
            <w:pPr>
              <w:jc w:val="both"/>
              <w:rPr>
                <w:b/>
                <w:bCs/>
              </w:rPr>
            </w:pPr>
            <w:r w:rsidRPr="00F06D85">
              <w:rPr>
                <w:b/>
                <w:bCs/>
              </w:rPr>
              <w:t>Rol</w:t>
            </w:r>
          </w:p>
        </w:tc>
        <w:tc>
          <w:tcPr>
            <w:tcW w:w="1125" w:type="dxa"/>
            <w:vAlign w:val="center"/>
            <w:hideMark/>
          </w:tcPr>
          <w:p w14:paraId="273879C5" w14:textId="77777777" w:rsidR="004D485B" w:rsidRPr="00F06D85" w:rsidRDefault="004D485B" w:rsidP="00964CDF">
            <w:pPr>
              <w:jc w:val="both"/>
              <w:rPr>
                <w:b/>
                <w:bCs/>
              </w:rPr>
            </w:pPr>
            <w:r w:rsidRPr="00F06D85">
              <w:rPr>
                <w:b/>
                <w:bCs/>
              </w:rPr>
              <w:t>Cantidad</w:t>
            </w:r>
          </w:p>
        </w:tc>
        <w:tc>
          <w:tcPr>
            <w:tcW w:w="2792" w:type="dxa"/>
            <w:vAlign w:val="center"/>
            <w:hideMark/>
          </w:tcPr>
          <w:p w14:paraId="3CA44C04" w14:textId="5807ADA5" w:rsidR="004D485B" w:rsidRPr="00F06D85" w:rsidRDefault="004D485B" w:rsidP="00964CD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Costo</w:t>
            </w:r>
            <w:r w:rsidRPr="00F06D85">
              <w:rPr>
                <w:b/>
                <w:bCs/>
              </w:rPr>
              <w:t xml:space="preserve"> mensual (MXN)</w:t>
            </w:r>
          </w:p>
        </w:tc>
        <w:tc>
          <w:tcPr>
            <w:tcW w:w="0" w:type="auto"/>
            <w:vAlign w:val="center"/>
            <w:hideMark/>
          </w:tcPr>
          <w:p w14:paraId="0604F9F1" w14:textId="77777777" w:rsidR="004D485B" w:rsidRPr="00F06D85" w:rsidRDefault="004D485B" w:rsidP="00964CDF">
            <w:pPr>
              <w:jc w:val="both"/>
              <w:rPr>
                <w:b/>
                <w:bCs/>
              </w:rPr>
            </w:pPr>
            <w:r w:rsidRPr="00F06D85">
              <w:rPr>
                <w:b/>
                <w:bCs/>
              </w:rPr>
              <w:t>Meses</w:t>
            </w:r>
          </w:p>
        </w:tc>
        <w:tc>
          <w:tcPr>
            <w:tcW w:w="0" w:type="auto"/>
            <w:vAlign w:val="center"/>
            <w:hideMark/>
          </w:tcPr>
          <w:p w14:paraId="07F546C8" w14:textId="77777777" w:rsidR="004D485B" w:rsidRPr="00F06D85" w:rsidRDefault="004D485B" w:rsidP="00964CDF">
            <w:pPr>
              <w:jc w:val="both"/>
              <w:rPr>
                <w:b/>
                <w:bCs/>
              </w:rPr>
            </w:pPr>
            <w:r w:rsidRPr="00F06D85">
              <w:rPr>
                <w:b/>
                <w:bCs/>
              </w:rPr>
              <w:t>Total (MXN)</w:t>
            </w:r>
          </w:p>
        </w:tc>
      </w:tr>
      <w:tr w:rsidR="004D485B" w:rsidRPr="00F06D85" w14:paraId="42C7D636" w14:textId="77777777" w:rsidTr="004D485B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5B14D646" w14:textId="77777777" w:rsidR="004D485B" w:rsidRPr="00F06D85" w:rsidRDefault="004D485B" w:rsidP="00964CDF">
            <w:pPr>
              <w:jc w:val="both"/>
            </w:pPr>
            <w:r w:rsidRPr="00F06D85">
              <w:t>Líder de proyecto</w:t>
            </w:r>
          </w:p>
        </w:tc>
        <w:tc>
          <w:tcPr>
            <w:tcW w:w="1125" w:type="dxa"/>
            <w:vAlign w:val="center"/>
            <w:hideMark/>
          </w:tcPr>
          <w:p w14:paraId="496D33C4" w14:textId="24158D60" w:rsidR="004D485B" w:rsidRPr="00F06D85" w:rsidRDefault="004D485B" w:rsidP="00964CDF">
            <w:pPr>
              <w:jc w:val="both"/>
            </w:pPr>
            <w:r w:rsidRPr="00F06D85">
              <w:t>1</w:t>
            </w:r>
            <w:r>
              <w:t xml:space="preserve"> laptop</w:t>
            </w:r>
          </w:p>
        </w:tc>
        <w:tc>
          <w:tcPr>
            <w:tcW w:w="2792" w:type="dxa"/>
            <w:vAlign w:val="center"/>
            <w:hideMark/>
          </w:tcPr>
          <w:p w14:paraId="7D67B519" w14:textId="6A87E21D" w:rsidR="004D485B" w:rsidRPr="00F06D85" w:rsidRDefault="004D485B" w:rsidP="00964CDF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E9B8A8E" w14:textId="77777777" w:rsidR="004D485B" w:rsidRPr="00F06D85" w:rsidRDefault="004D485B" w:rsidP="00964CDF">
            <w:pPr>
              <w:jc w:val="both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01F107A" w14:textId="7D8A254B" w:rsidR="004D485B" w:rsidRPr="00F06D85" w:rsidRDefault="004D485B" w:rsidP="00964CDF">
            <w:pPr>
              <w:jc w:val="both"/>
            </w:pPr>
          </w:p>
        </w:tc>
      </w:tr>
      <w:tr w:rsidR="004D485B" w:rsidRPr="00F06D85" w14:paraId="44CD8B7C" w14:textId="77777777" w:rsidTr="004D485B">
        <w:trPr>
          <w:trHeight w:val="257"/>
          <w:tblCellSpacing w:w="15" w:type="dxa"/>
        </w:trPr>
        <w:tc>
          <w:tcPr>
            <w:tcW w:w="0" w:type="auto"/>
            <w:vAlign w:val="center"/>
            <w:hideMark/>
          </w:tcPr>
          <w:p w14:paraId="0771B0CF" w14:textId="77777777" w:rsidR="004D485B" w:rsidRPr="00F06D85" w:rsidRDefault="004D485B" w:rsidP="00964CDF">
            <w:pPr>
              <w:jc w:val="both"/>
            </w:pPr>
            <w:r w:rsidRPr="00F06D85">
              <w:t>Desarrolladores frontend</w:t>
            </w:r>
          </w:p>
        </w:tc>
        <w:tc>
          <w:tcPr>
            <w:tcW w:w="1125" w:type="dxa"/>
            <w:vAlign w:val="center"/>
            <w:hideMark/>
          </w:tcPr>
          <w:p w14:paraId="2F98B93C" w14:textId="55CFBFAF" w:rsidR="004D485B" w:rsidRPr="00F06D85" w:rsidRDefault="004D485B" w:rsidP="00964CDF">
            <w:pPr>
              <w:jc w:val="both"/>
            </w:pPr>
            <w:r w:rsidRPr="00F06D85">
              <w:t>2</w:t>
            </w:r>
            <w:r>
              <w:t xml:space="preserve"> </w:t>
            </w:r>
            <w:r>
              <w:t>laptop</w:t>
            </w:r>
          </w:p>
        </w:tc>
        <w:tc>
          <w:tcPr>
            <w:tcW w:w="2792" w:type="dxa"/>
            <w:vAlign w:val="center"/>
            <w:hideMark/>
          </w:tcPr>
          <w:p w14:paraId="110709F1" w14:textId="79FA6F4A" w:rsidR="004D485B" w:rsidRPr="00F06D85" w:rsidRDefault="004D485B" w:rsidP="00964CDF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56151F8B" w14:textId="77777777" w:rsidR="004D485B" w:rsidRPr="00F06D85" w:rsidRDefault="004D485B" w:rsidP="00964CDF">
            <w:pPr>
              <w:jc w:val="both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367EBCB" w14:textId="21B55AE8" w:rsidR="004D485B" w:rsidRPr="00F06D85" w:rsidRDefault="004D485B" w:rsidP="00964CDF">
            <w:pPr>
              <w:jc w:val="both"/>
            </w:pPr>
          </w:p>
        </w:tc>
      </w:tr>
      <w:tr w:rsidR="004D485B" w:rsidRPr="00F06D85" w14:paraId="73688726" w14:textId="77777777" w:rsidTr="004D485B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1C6CEB7E" w14:textId="77777777" w:rsidR="004D485B" w:rsidRPr="00F06D85" w:rsidRDefault="004D485B" w:rsidP="00964CDF">
            <w:pPr>
              <w:jc w:val="both"/>
            </w:pPr>
            <w:r w:rsidRPr="00F06D85">
              <w:t>Desarrollador backend</w:t>
            </w:r>
          </w:p>
        </w:tc>
        <w:tc>
          <w:tcPr>
            <w:tcW w:w="1125" w:type="dxa"/>
            <w:vAlign w:val="center"/>
            <w:hideMark/>
          </w:tcPr>
          <w:p w14:paraId="1992F347" w14:textId="0A84E10A" w:rsidR="004D485B" w:rsidRPr="00F06D85" w:rsidRDefault="004D485B" w:rsidP="00964CDF">
            <w:pPr>
              <w:jc w:val="both"/>
            </w:pPr>
            <w:r w:rsidRPr="00F06D85">
              <w:t>1</w:t>
            </w:r>
            <w:r>
              <w:t xml:space="preserve"> </w:t>
            </w:r>
            <w:r>
              <w:t>laptop</w:t>
            </w:r>
          </w:p>
        </w:tc>
        <w:tc>
          <w:tcPr>
            <w:tcW w:w="2792" w:type="dxa"/>
            <w:vAlign w:val="center"/>
            <w:hideMark/>
          </w:tcPr>
          <w:p w14:paraId="358BAE9B" w14:textId="178C5449" w:rsidR="004D485B" w:rsidRPr="00F06D85" w:rsidRDefault="004D485B" w:rsidP="00964CDF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AB6328B" w14:textId="77777777" w:rsidR="004D485B" w:rsidRPr="00F06D85" w:rsidRDefault="004D485B" w:rsidP="00964CDF">
            <w:pPr>
              <w:jc w:val="both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ABDEE37" w14:textId="5CEC7104" w:rsidR="004D485B" w:rsidRPr="00F06D85" w:rsidRDefault="004D485B" w:rsidP="00964CDF">
            <w:pPr>
              <w:jc w:val="both"/>
            </w:pPr>
          </w:p>
        </w:tc>
      </w:tr>
      <w:tr w:rsidR="004D485B" w:rsidRPr="00F06D85" w14:paraId="5A3E14A1" w14:textId="77777777" w:rsidTr="004D485B">
        <w:trPr>
          <w:trHeight w:val="264"/>
          <w:tblCellSpacing w:w="15" w:type="dxa"/>
        </w:trPr>
        <w:tc>
          <w:tcPr>
            <w:tcW w:w="0" w:type="auto"/>
            <w:vAlign w:val="center"/>
          </w:tcPr>
          <w:p w14:paraId="653648E1" w14:textId="1750F980" w:rsidR="004D485B" w:rsidRPr="00F06D85" w:rsidRDefault="004D485B" w:rsidP="00964CDF">
            <w:pPr>
              <w:jc w:val="both"/>
            </w:pPr>
            <w:r>
              <w:t>Internet</w:t>
            </w:r>
          </w:p>
        </w:tc>
        <w:tc>
          <w:tcPr>
            <w:tcW w:w="1125" w:type="dxa"/>
            <w:vAlign w:val="center"/>
          </w:tcPr>
          <w:p w14:paraId="6E96C843" w14:textId="77777777" w:rsidR="004D485B" w:rsidRPr="00F06D85" w:rsidRDefault="004D485B" w:rsidP="00964CDF">
            <w:pPr>
              <w:jc w:val="both"/>
            </w:pPr>
          </w:p>
        </w:tc>
        <w:tc>
          <w:tcPr>
            <w:tcW w:w="2792" w:type="dxa"/>
            <w:vAlign w:val="center"/>
          </w:tcPr>
          <w:p w14:paraId="298D9B17" w14:textId="4CD85961" w:rsidR="004D485B" w:rsidRPr="00F06D85" w:rsidRDefault="004D485B" w:rsidP="00964CDF">
            <w:pPr>
              <w:jc w:val="both"/>
            </w:pPr>
            <w:r>
              <w:t>$400</w:t>
            </w:r>
          </w:p>
        </w:tc>
        <w:tc>
          <w:tcPr>
            <w:tcW w:w="0" w:type="auto"/>
            <w:vAlign w:val="center"/>
          </w:tcPr>
          <w:p w14:paraId="388398CC" w14:textId="0AF6B673" w:rsidR="004D485B" w:rsidRDefault="004D485B" w:rsidP="00964CDF">
            <w:pPr>
              <w:jc w:val="both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2B89A2FA" w14:textId="7CB35D0D" w:rsidR="004D485B" w:rsidRPr="00F06D85" w:rsidRDefault="004D485B" w:rsidP="00964CDF">
            <w:pPr>
              <w:jc w:val="both"/>
            </w:pPr>
            <w:r>
              <w:t>1,600</w:t>
            </w:r>
          </w:p>
        </w:tc>
      </w:tr>
      <w:tr w:rsidR="004D485B" w:rsidRPr="00F06D85" w14:paraId="1C6AE5AD" w14:textId="77777777" w:rsidTr="004D485B">
        <w:trPr>
          <w:trHeight w:val="264"/>
          <w:tblCellSpacing w:w="15" w:type="dxa"/>
        </w:trPr>
        <w:tc>
          <w:tcPr>
            <w:tcW w:w="0" w:type="auto"/>
            <w:vAlign w:val="center"/>
          </w:tcPr>
          <w:p w14:paraId="7A89B535" w14:textId="7D3F92FC" w:rsidR="004D485B" w:rsidRPr="00F06D85" w:rsidRDefault="004D485B" w:rsidP="00964CDF">
            <w:pPr>
              <w:jc w:val="both"/>
            </w:pPr>
            <w:r>
              <w:t>Luz</w:t>
            </w:r>
          </w:p>
        </w:tc>
        <w:tc>
          <w:tcPr>
            <w:tcW w:w="1125" w:type="dxa"/>
            <w:vAlign w:val="center"/>
          </w:tcPr>
          <w:p w14:paraId="0FF9A6C5" w14:textId="77777777" w:rsidR="004D485B" w:rsidRPr="00F06D85" w:rsidRDefault="004D485B" w:rsidP="00964CDF">
            <w:pPr>
              <w:jc w:val="both"/>
            </w:pPr>
          </w:p>
        </w:tc>
        <w:tc>
          <w:tcPr>
            <w:tcW w:w="2792" w:type="dxa"/>
            <w:vAlign w:val="center"/>
          </w:tcPr>
          <w:p w14:paraId="777F986C" w14:textId="2C129AED" w:rsidR="004D485B" w:rsidRPr="00F06D85" w:rsidRDefault="004D485B" w:rsidP="00964CDF">
            <w:pPr>
              <w:jc w:val="both"/>
            </w:pPr>
            <w:r>
              <w:t>$300</w:t>
            </w:r>
          </w:p>
        </w:tc>
        <w:tc>
          <w:tcPr>
            <w:tcW w:w="0" w:type="auto"/>
            <w:vAlign w:val="center"/>
          </w:tcPr>
          <w:p w14:paraId="750764A9" w14:textId="35C218A5" w:rsidR="004D485B" w:rsidRDefault="004D485B" w:rsidP="00964CDF">
            <w:pPr>
              <w:jc w:val="both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7ADAA4C" w14:textId="7C26D85F" w:rsidR="004D485B" w:rsidRPr="00F06D85" w:rsidRDefault="004D485B" w:rsidP="00964CDF">
            <w:pPr>
              <w:jc w:val="both"/>
            </w:pPr>
            <w:r>
              <w:t>1,200</w:t>
            </w:r>
          </w:p>
        </w:tc>
      </w:tr>
      <w:tr w:rsidR="004D485B" w:rsidRPr="00F06D85" w14:paraId="26C78B61" w14:textId="77777777" w:rsidTr="004D485B">
        <w:trPr>
          <w:trHeight w:val="264"/>
          <w:tblCellSpacing w:w="15" w:type="dxa"/>
        </w:trPr>
        <w:tc>
          <w:tcPr>
            <w:tcW w:w="0" w:type="auto"/>
            <w:vAlign w:val="center"/>
            <w:hideMark/>
          </w:tcPr>
          <w:p w14:paraId="0C15AE79" w14:textId="77777777" w:rsidR="004D485B" w:rsidRPr="00F06D85" w:rsidRDefault="004D485B" w:rsidP="00964CDF">
            <w:pPr>
              <w:jc w:val="both"/>
            </w:pPr>
            <w:r w:rsidRPr="00F06D85">
              <w:rPr>
                <w:b/>
                <w:bCs/>
              </w:rPr>
              <w:t>Total Recursos Humanos</w:t>
            </w:r>
          </w:p>
        </w:tc>
        <w:tc>
          <w:tcPr>
            <w:tcW w:w="1125" w:type="dxa"/>
            <w:vAlign w:val="center"/>
            <w:hideMark/>
          </w:tcPr>
          <w:p w14:paraId="36D32090" w14:textId="77777777" w:rsidR="004D485B" w:rsidRPr="00F06D85" w:rsidRDefault="004D485B" w:rsidP="00964CDF">
            <w:pPr>
              <w:jc w:val="both"/>
            </w:pPr>
          </w:p>
        </w:tc>
        <w:tc>
          <w:tcPr>
            <w:tcW w:w="2792" w:type="dxa"/>
            <w:vAlign w:val="center"/>
            <w:hideMark/>
          </w:tcPr>
          <w:p w14:paraId="5C950E86" w14:textId="77777777" w:rsidR="004D485B" w:rsidRPr="00F06D85" w:rsidRDefault="004D485B" w:rsidP="00964CDF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5D5B1F31" w14:textId="77777777" w:rsidR="004D485B" w:rsidRPr="00F06D85" w:rsidRDefault="004D485B" w:rsidP="00964CDF">
            <w:pPr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BC885F4" w14:textId="78361CB2" w:rsidR="004D485B" w:rsidRPr="00F06D85" w:rsidRDefault="004D485B" w:rsidP="00964CDF">
            <w:pPr>
              <w:jc w:val="both"/>
            </w:pPr>
            <w:r w:rsidRPr="00F06D85">
              <w:rPr>
                <w:b/>
                <w:bCs/>
              </w:rPr>
              <w:t>$</w:t>
            </w:r>
            <w:r>
              <w:rPr>
                <w:b/>
                <w:bCs/>
              </w:rPr>
              <w:t>2,800</w:t>
            </w:r>
          </w:p>
        </w:tc>
      </w:tr>
    </w:tbl>
    <w:p w14:paraId="4198D719" w14:textId="77777777" w:rsidR="004D485B" w:rsidRDefault="004D485B" w:rsidP="004D485B">
      <w:pPr>
        <w:pStyle w:val="ListParagraph"/>
        <w:jc w:val="both"/>
        <w:rPr>
          <w:rFonts w:ascii="Arial" w:hAnsi="Arial" w:cs="Arial"/>
          <w:sz w:val="24"/>
          <w:szCs w:val="24"/>
          <w:lang w:val="es-MX"/>
        </w:rPr>
      </w:pPr>
    </w:p>
    <w:p w14:paraId="12F9CDFE" w14:textId="37047C25" w:rsidR="004D485B" w:rsidRDefault="004D485B" w:rsidP="004D485B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Recursos tecnológicos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1530"/>
        <w:gridCol w:w="682"/>
        <w:gridCol w:w="1307"/>
      </w:tblGrid>
      <w:tr w:rsidR="00001C5E" w:rsidRPr="00C34370" w14:paraId="694DA624" w14:textId="77777777" w:rsidTr="00964C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8C830" w14:textId="77777777" w:rsidR="00001C5E" w:rsidRPr="00C34370" w:rsidRDefault="00001C5E" w:rsidP="00964CDF">
            <w:pPr>
              <w:rPr>
                <w:b/>
                <w:bCs/>
              </w:rPr>
            </w:pPr>
            <w:r w:rsidRPr="00C34370"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25E49C6D" w14:textId="77777777" w:rsidR="00001C5E" w:rsidRPr="00C34370" w:rsidRDefault="00001C5E" w:rsidP="00964CDF">
            <w:pPr>
              <w:rPr>
                <w:b/>
                <w:bCs/>
              </w:rPr>
            </w:pPr>
            <w:r w:rsidRPr="00C34370">
              <w:rPr>
                <w:b/>
                <w:bCs/>
              </w:rPr>
              <w:t>Costo mensual</w:t>
            </w:r>
          </w:p>
        </w:tc>
        <w:tc>
          <w:tcPr>
            <w:tcW w:w="0" w:type="auto"/>
            <w:vAlign w:val="center"/>
            <w:hideMark/>
          </w:tcPr>
          <w:p w14:paraId="4E51C3E9" w14:textId="77777777" w:rsidR="00001C5E" w:rsidRPr="00C34370" w:rsidRDefault="00001C5E" w:rsidP="00964CDF">
            <w:pPr>
              <w:rPr>
                <w:b/>
                <w:bCs/>
              </w:rPr>
            </w:pPr>
            <w:r w:rsidRPr="00C34370">
              <w:rPr>
                <w:b/>
                <w:bCs/>
              </w:rPr>
              <w:t>Meses</w:t>
            </w:r>
          </w:p>
        </w:tc>
        <w:tc>
          <w:tcPr>
            <w:tcW w:w="0" w:type="auto"/>
            <w:vAlign w:val="center"/>
            <w:hideMark/>
          </w:tcPr>
          <w:p w14:paraId="31D591F8" w14:textId="77777777" w:rsidR="00001C5E" w:rsidRPr="00C34370" w:rsidRDefault="00001C5E" w:rsidP="00964CDF">
            <w:pPr>
              <w:rPr>
                <w:b/>
                <w:bCs/>
              </w:rPr>
            </w:pPr>
            <w:r w:rsidRPr="00C34370">
              <w:rPr>
                <w:b/>
                <w:bCs/>
              </w:rPr>
              <w:t>Total (MXN)</w:t>
            </w:r>
          </w:p>
        </w:tc>
      </w:tr>
      <w:tr w:rsidR="00001C5E" w:rsidRPr="00C34370" w14:paraId="2024A3BE" w14:textId="77777777" w:rsidTr="00964C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BA51E" w14:textId="77777777" w:rsidR="00001C5E" w:rsidRPr="00C34370" w:rsidRDefault="00001C5E" w:rsidP="00964CDF">
            <w:r>
              <w:t>Doplet API</w:t>
            </w:r>
          </w:p>
        </w:tc>
        <w:tc>
          <w:tcPr>
            <w:tcW w:w="0" w:type="auto"/>
            <w:vAlign w:val="center"/>
            <w:hideMark/>
          </w:tcPr>
          <w:p w14:paraId="052A5B46" w14:textId="77777777" w:rsidR="00001C5E" w:rsidRPr="00C34370" w:rsidRDefault="00001C5E" w:rsidP="00964CDF">
            <w:r w:rsidRPr="00C34370">
              <w:t>$</w:t>
            </w:r>
            <w:r>
              <w:t>432</w:t>
            </w:r>
          </w:p>
        </w:tc>
        <w:tc>
          <w:tcPr>
            <w:tcW w:w="0" w:type="auto"/>
            <w:vAlign w:val="center"/>
            <w:hideMark/>
          </w:tcPr>
          <w:p w14:paraId="44FC4B12" w14:textId="77777777" w:rsidR="00001C5E" w:rsidRPr="00C34370" w:rsidRDefault="00001C5E" w:rsidP="00964CDF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DD8C5B0" w14:textId="77777777" w:rsidR="00001C5E" w:rsidRPr="00C34370" w:rsidRDefault="00001C5E" w:rsidP="00964CDF">
            <w:r w:rsidRPr="00C34370">
              <w:t>$</w:t>
            </w:r>
            <w:r>
              <w:t>1,728</w:t>
            </w:r>
          </w:p>
        </w:tc>
      </w:tr>
      <w:tr w:rsidR="00001C5E" w:rsidRPr="00C34370" w14:paraId="267C88ED" w14:textId="77777777" w:rsidTr="00964C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A6958" w14:textId="77777777" w:rsidR="00001C5E" w:rsidRPr="00C34370" w:rsidRDefault="00001C5E" w:rsidP="00964CDF">
            <w:r w:rsidRPr="00C34370">
              <w:t>Nombre de dominio</w:t>
            </w:r>
          </w:p>
        </w:tc>
        <w:tc>
          <w:tcPr>
            <w:tcW w:w="0" w:type="auto"/>
            <w:vAlign w:val="center"/>
            <w:hideMark/>
          </w:tcPr>
          <w:p w14:paraId="7C982D15" w14:textId="77777777" w:rsidR="00001C5E" w:rsidRPr="00C34370" w:rsidRDefault="00001C5E" w:rsidP="00964CDF">
            <w:r w:rsidRPr="00C34370">
              <w:t>$</w:t>
            </w:r>
            <w:r>
              <w:t>42</w:t>
            </w:r>
          </w:p>
        </w:tc>
        <w:tc>
          <w:tcPr>
            <w:tcW w:w="0" w:type="auto"/>
            <w:vAlign w:val="center"/>
            <w:hideMark/>
          </w:tcPr>
          <w:p w14:paraId="75066FD8" w14:textId="77777777" w:rsidR="00001C5E" w:rsidRPr="00C34370" w:rsidRDefault="00001C5E" w:rsidP="00964CDF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2FD9CFE" w14:textId="77777777" w:rsidR="00001C5E" w:rsidRPr="00C34370" w:rsidRDefault="00001C5E" w:rsidP="00964CDF">
            <w:r w:rsidRPr="00C34370">
              <w:t>$</w:t>
            </w:r>
            <w:r>
              <w:t>168</w:t>
            </w:r>
          </w:p>
        </w:tc>
      </w:tr>
      <w:tr w:rsidR="00001C5E" w:rsidRPr="00C34370" w14:paraId="1B583A52" w14:textId="77777777" w:rsidTr="00964CDF">
        <w:trPr>
          <w:tblCellSpacing w:w="15" w:type="dxa"/>
        </w:trPr>
        <w:tc>
          <w:tcPr>
            <w:tcW w:w="0" w:type="auto"/>
            <w:vAlign w:val="center"/>
          </w:tcPr>
          <w:p w14:paraId="129DBEF9" w14:textId="77777777" w:rsidR="00001C5E" w:rsidRPr="00C34370" w:rsidRDefault="00001C5E" w:rsidP="00964CDF">
            <w:r>
              <w:t>Object Storage para imágenes</w:t>
            </w:r>
          </w:p>
        </w:tc>
        <w:tc>
          <w:tcPr>
            <w:tcW w:w="0" w:type="auto"/>
            <w:vAlign w:val="center"/>
          </w:tcPr>
          <w:p w14:paraId="48B405E3" w14:textId="77777777" w:rsidR="00001C5E" w:rsidRPr="00C34370" w:rsidRDefault="00001C5E" w:rsidP="00964CDF">
            <w:r>
              <w:t>$90</w:t>
            </w:r>
          </w:p>
        </w:tc>
        <w:tc>
          <w:tcPr>
            <w:tcW w:w="0" w:type="auto"/>
            <w:vAlign w:val="center"/>
          </w:tcPr>
          <w:p w14:paraId="3D52AE7B" w14:textId="77777777" w:rsidR="00001C5E" w:rsidRDefault="00001C5E" w:rsidP="00964CDF">
            <w:r>
              <w:t>4</w:t>
            </w:r>
          </w:p>
        </w:tc>
        <w:tc>
          <w:tcPr>
            <w:tcW w:w="0" w:type="auto"/>
            <w:vAlign w:val="center"/>
          </w:tcPr>
          <w:p w14:paraId="27FC766F" w14:textId="77777777" w:rsidR="00001C5E" w:rsidRPr="00C34370" w:rsidRDefault="00001C5E" w:rsidP="00964CDF">
            <w:r>
              <w:t>$360</w:t>
            </w:r>
          </w:p>
        </w:tc>
      </w:tr>
      <w:tr w:rsidR="00001C5E" w:rsidRPr="00C34370" w14:paraId="512532A6" w14:textId="77777777" w:rsidTr="00964CDF">
        <w:trPr>
          <w:tblCellSpacing w:w="15" w:type="dxa"/>
        </w:trPr>
        <w:tc>
          <w:tcPr>
            <w:tcW w:w="0" w:type="auto"/>
            <w:vAlign w:val="center"/>
          </w:tcPr>
          <w:p w14:paraId="22C225E5" w14:textId="77777777" w:rsidR="00001C5E" w:rsidRPr="00C34370" w:rsidRDefault="00001C5E" w:rsidP="00964CDF">
            <w:r>
              <w:t xml:space="preserve">MySQL Database </w:t>
            </w:r>
          </w:p>
        </w:tc>
        <w:tc>
          <w:tcPr>
            <w:tcW w:w="0" w:type="auto"/>
            <w:vAlign w:val="center"/>
          </w:tcPr>
          <w:p w14:paraId="0D348E52" w14:textId="77777777" w:rsidR="00001C5E" w:rsidRPr="00C34370" w:rsidRDefault="00001C5E" w:rsidP="00964CDF">
            <w:r>
              <w:t>$270</w:t>
            </w:r>
          </w:p>
        </w:tc>
        <w:tc>
          <w:tcPr>
            <w:tcW w:w="0" w:type="auto"/>
            <w:vAlign w:val="center"/>
          </w:tcPr>
          <w:p w14:paraId="3444A83F" w14:textId="77777777" w:rsidR="00001C5E" w:rsidRDefault="00001C5E" w:rsidP="00964CDF">
            <w:r>
              <w:t>4</w:t>
            </w:r>
          </w:p>
        </w:tc>
        <w:tc>
          <w:tcPr>
            <w:tcW w:w="0" w:type="auto"/>
            <w:vAlign w:val="center"/>
          </w:tcPr>
          <w:p w14:paraId="48F7452A" w14:textId="77777777" w:rsidR="00001C5E" w:rsidRPr="00C34370" w:rsidRDefault="00001C5E" w:rsidP="00964CDF">
            <w:r>
              <w:t>$1,080</w:t>
            </w:r>
          </w:p>
        </w:tc>
      </w:tr>
      <w:tr w:rsidR="00001C5E" w:rsidRPr="00C34370" w14:paraId="6C276073" w14:textId="77777777" w:rsidTr="00964CDF">
        <w:trPr>
          <w:tblCellSpacing w:w="15" w:type="dxa"/>
        </w:trPr>
        <w:tc>
          <w:tcPr>
            <w:tcW w:w="0" w:type="auto"/>
            <w:vAlign w:val="center"/>
          </w:tcPr>
          <w:p w14:paraId="1B14F4B5" w14:textId="77777777" w:rsidR="00001C5E" w:rsidRDefault="00001C5E" w:rsidP="00964CDF">
            <w:r>
              <w:t>Frontend Hosting</w:t>
            </w:r>
          </w:p>
        </w:tc>
        <w:tc>
          <w:tcPr>
            <w:tcW w:w="0" w:type="auto"/>
            <w:vAlign w:val="center"/>
          </w:tcPr>
          <w:p w14:paraId="0DFC7489" w14:textId="77777777" w:rsidR="00001C5E" w:rsidRDefault="00001C5E" w:rsidP="00964CDF">
            <w:r>
              <w:t>$360</w:t>
            </w:r>
          </w:p>
        </w:tc>
        <w:tc>
          <w:tcPr>
            <w:tcW w:w="0" w:type="auto"/>
            <w:vAlign w:val="center"/>
          </w:tcPr>
          <w:p w14:paraId="290F68C3" w14:textId="77777777" w:rsidR="00001C5E" w:rsidRDefault="00001C5E" w:rsidP="00964CDF">
            <w:r>
              <w:t>4</w:t>
            </w:r>
          </w:p>
        </w:tc>
        <w:tc>
          <w:tcPr>
            <w:tcW w:w="0" w:type="auto"/>
            <w:vAlign w:val="center"/>
          </w:tcPr>
          <w:p w14:paraId="4F32D522" w14:textId="77777777" w:rsidR="00001C5E" w:rsidRDefault="00001C5E" w:rsidP="00964CDF">
            <w:r>
              <w:t>$1,440</w:t>
            </w:r>
          </w:p>
        </w:tc>
      </w:tr>
      <w:tr w:rsidR="00001C5E" w:rsidRPr="00C34370" w14:paraId="6D2A8802" w14:textId="77777777" w:rsidTr="00964CDF">
        <w:trPr>
          <w:tblCellSpacing w:w="15" w:type="dxa"/>
        </w:trPr>
        <w:tc>
          <w:tcPr>
            <w:tcW w:w="0" w:type="auto"/>
            <w:vAlign w:val="center"/>
          </w:tcPr>
          <w:p w14:paraId="3DAC1995" w14:textId="77777777" w:rsidR="00001C5E" w:rsidRPr="00001C5E" w:rsidRDefault="00001C5E" w:rsidP="00964CDF">
            <w:pPr>
              <w:rPr>
                <w:lang w:val="es-MX"/>
              </w:rPr>
            </w:pPr>
            <w:r w:rsidRPr="00001C5E">
              <w:rPr>
                <w:lang w:val="es-MX"/>
              </w:rPr>
              <w:t>SSL incluido en el host</w:t>
            </w:r>
          </w:p>
        </w:tc>
        <w:tc>
          <w:tcPr>
            <w:tcW w:w="0" w:type="auto"/>
            <w:vAlign w:val="center"/>
          </w:tcPr>
          <w:p w14:paraId="0E5E4212" w14:textId="77777777" w:rsidR="00001C5E" w:rsidRPr="00C34370" w:rsidRDefault="00001C5E" w:rsidP="00964CDF">
            <w:r>
              <w:t>$0</w:t>
            </w:r>
          </w:p>
        </w:tc>
        <w:tc>
          <w:tcPr>
            <w:tcW w:w="0" w:type="auto"/>
            <w:vAlign w:val="center"/>
          </w:tcPr>
          <w:p w14:paraId="51197751" w14:textId="77777777" w:rsidR="00001C5E" w:rsidRDefault="00001C5E" w:rsidP="00964CDF">
            <w:r>
              <w:t>4</w:t>
            </w:r>
          </w:p>
        </w:tc>
        <w:tc>
          <w:tcPr>
            <w:tcW w:w="0" w:type="auto"/>
            <w:vAlign w:val="center"/>
          </w:tcPr>
          <w:p w14:paraId="590342E7" w14:textId="77777777" w:rsidR="00001C5E" w:rsidRPr="00C34370" w:rsidRDefault="00001C5E" w:rsidP="00964CDF">
            <w:r>
              <w:t>$0</w:t>
            </w:r>
          </w:p>
        </w:tc>
      </w:tr>
      <w:tr w:rsidR="00001C5E" w:rsidRPr="00C34370" w14:paraId="2F036CC4" w14:textId="77777777" w:rsidTr="00964C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0AABE" w14:textId="77777777" w:rsidR="00001C5E" w:rsidRPr="00C34370" w:rsidRDefault="00001C5E" w:rsidP="00964CDF">
            <w:r w:rsidRPr="00C34370">
              <w:rPr>
                <w:b/>
                <w:bCs/>
              </w:rPr>
              <w:t>Total Infraestructura</w:t>
            </w:r>
          </w:p>
        </w:tc>
        <w:tc>
          <w:tcPr>
            <w:tcW w:w="0" w:type="auto"/>
            <w:vAlign w:val="center"/>
            <w:hideMark/>
          </w:tcPr>
          <w:p w14:paraId="7B92F1CB" w14:textId="77777777" w:rsidR="00001C5E" w:rsidRPr="00C34370" w:rsidRDefault="00001C5E" w:rsidP="00964CDF"/>
        </w:tc>
        <w:tc>
          <w:tcPr>
            <w:tcW w:w="0" w:type="auto"/>
            <w:vAlign w:val="center"/>
            <w:hideMark/>
          </w:tcPr>
          <w:p w14:paraId="4F52F07B" w14:textId="77777777" w:rsidR="00001C5E" w:rsidRPr="00C34370" w:rsidRDefault="00001C5E" w:rsidP="00964CDF"/>
        </w:tc>
        <w:tc>
          <w:tcPr>
            <w:tcW w:w="0" w:type="auto"/>
            <w:vAlign w:val="center"/>
            <w:hideMark/>
          </w:tcPr>
          <w:p w14:paraId="3BE082B7" w14:textId="77777777" w:rsidR="00001C5E" w:rsidRPr="00C34370" w:rsidRDefault="00001C5E" w:rsidP="00964CDF">
            <w:r w:rsidRPr="00C34370">
              <w:rPr>
                <w:b/>
                <w:bCs/>
              </w:rPr>
              <w:t>$4,</w:t>
            </w:r>
            <w:r>
              <w:rPr>
                <w:b/>
                <w:bCs/>
              </w:rPr>
              <w:t>776</w:t>
            </w:r>
          </w:p>
        </w:tc>
      </w:tr>
    </w:tbl>
    <w:p w14:paraId="2F99A291" w14:textId="65E8CB86" w:rsidR="004D485B" w:rsidRPr="004D485B" w:rsidRDefault="004D485B" w:rsidP="00001C5E">
      <w:pPr>
        <w:pStyle w:val="ListParagraph"/>
        <w:jc w:val="both"/>
        <w:rPr>
          <w:rFonts w:ascii="Arial" w:hAnsi="Arial" w:cs="Arial"/>
          <w:sz w:val="24"/>
          <w:szCs w:val="24"/>
          <w:lang w:val="es-MX"/>
        </w:rPr>
      </w:pPr>
    </w:p>
    <w:p w14:paraId="0572026F" w14:textId="00422760" w:rsidR="00A45675" w:rsidRDefault="00B31E2E" w:rsidP="00135861">
      <w:pPr>
        <w:pStyle w:val="Heading1"/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t>8. Roles y Responsabilidades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1962"/>
        <w:gridCol w:w="4635"/>
      </w:tblGrid>
      <w:tr w:rsidR="00135861" w:rsidRPr="00001C5E" w14:paraId="1A366DD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97DEF7" w14:textId="77777777" w:rsidR="00001C5E" w:rsidRPr="00001C5E" w:rsidRDefault="00001C5E" w:rsidP="00001C5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001C5E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09517650" w14:textId="77777777" w:rsidR="00001C5E" w:rsidRPr="00001C5E" w:rsidRDefault="00001C5E" w:rsidP="00001C5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001C5E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Nombre/Grupo</w:t>
            </w:r>
          </w:p>
        </w:tc>
        <w:tc>
          <w:tcPr>
            <w:tcW w:w="0" w:type="auto"/>
            <w:vAlign w:val="center"/>
            <w:hideMark/>
          </w:tcPr>
          <w:p w14:paraId="1534809B" w14:textId="77777777" w:rsidR="00001C5E" w:rsidRPr="00001C5E" w:rsidRDefault="00001C5E" w:rsidP="00001C5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001C5E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Responsabilidades</w:t>
            </w:r>
          </w:p>
        </w:tc>
      </w:tr>
      <w:tr w:rsidR="00135861" w:rsidRPr="00001C5E" w14:paraId="71254D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376FF" w14:textId="77777777" w:rsidR="00001C5E" w:rsidRPr="00001C5E" w:rsidRDefault="00001C5E" w:rsidP="00001C5E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01C5E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Líder de proyecto</w:t>
            </w:r>
          </w:p>
        </w:tc>
        <w:tc>
          <w:tcPr>
            <w:tcW w:w="0" w:type="auto"/>
            <w:vAlign w:val="center"/>
            <w:hideMark/>
          </w:tcPr>
          <w:p w14:paraId="24D8D108" w14:textId="4E9F268F" w:rsidR="00001C5E" w:rsidRPr="00001C5E" w:rsidRDefault="00135861" w:rsidP="00001C5E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Alina Bonilla</w:t>
            </w:r>
          </w:p>
        </w:tc>
        <w:tc>
          <w:tcPr>
            <w:tcW w:w="0" w:type="auto"/>
            <w:vAlign w:val="center"/>
            <w:hideMark/>
          </w:tcPr>
          <w:p w14:paraId="2CD7E2D2" w14:textId="3DC95CCB" w:rsidR="00001C5E" w:rsidRPr="00001C5E" w:rsidRDefault="00001C5E" w:rsidP="00001C5E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01C5E">
              <w:rPr>
                <w:rFonts w:ascii="Arial" w:hAnsi="Arial" w:cs="Arial"/>
                <w:sz w:val="24"/>
                <w:szCs w:val="24"/>
                <w:lang w:val="es-MX"/>
              </w:rPr>
              <w:t>Coordinar al equipo, supervisar el cumplimiento de plazos y calidad, gestionar riesgos y reportar avance</w:t>
            </w:r>
            <w:r w:rsidR="00135861">
              <w:rPr>
                <w:rFonts w:ascii="Arial" w:hAnsi="Arial" w:cs="Arial"/>
                <w:sz w:val="24"/>
                <w:szCs w:val="24"/>
                <w:lang w:val="es-MX"/>
              </w:rPr>
              <w:t>s a los docentes</w:t>
            </w:r>
            <w:r w:rsidRPr="00001C5E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135861" w:rsidRPr="00001C5E" w14:paraId="1F92DF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0144C" w14:textId="77777777" w:rsidR="00001C5E" w:rsidRPr="00001C5E" w:rsidRDefault="00001C5E" w:rsidP="00001C5E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01C5E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Desarrolladores frontend</w:t>
            </w:r>
          </w:p>
        </w:tc>
        <w:tc>
          <w:tcPr>
            <w:tcW w:w="0" w:type="auto"/>
            <w:vAlign w:val="center"/>
            <w:hideMark/>
          </w:tcPr>
          <w:p w14:paraId="678E7215" w14:textId="5EBB8783" w:rsidR="00001C5E" w:rsidRDefault="00135861" w:rsidP="00001C5E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Netfalí A. Hernández</w:t>
            </w:r>
          </w:p>
          <w:p w14:paraId="4CB7765C" w14:textId="001C46EF" w:rsidR="00135861" w:rsidRPr="00001C5E" w:rsidRDefault="00135861" w:rsidP="00001C5E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Orlando Mendez Montes</w:t>
            </w:r>
          </w:p>
        </w:tc>
        <w:tc>
          <w:tcPr>
            <w:tcW w:w="0" w:type="auto"/>
            <w:vAlign w:val="center"/>
            <w:hideMark/>
          </w:tcPr>
          <w:p w14:paraId="35447D97" w14:textId="77777777" w:rsidR="00001C5E" w:rsidRPr="00001C5E" w:rsidRDefault="00001C5E" w:rsidP="00001C5E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01C5E">
              <w:rPr>
                <w:rFonts w:ascii="Arial" w:hAnsi="Arial" w:cs="Arial"/>
                <w:sz w:val="24"/>
                <w:szCs w:val="24"/>
                <w:lang w:val="es-MX"/>
              </w:rPr>
              <w:t>Diseñar e implementar la interfaz de usuario, asegurar la usabilidad y compatibilidad en dispositivos.</w:t>
            </w:r>
          </w:p>
        </w:tc>
      </w:tr>
      <w:tr w:rsidR="00135861" w:rsidRPr="00001C5E" w14:paraId="7FAC05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F3CD6" w14:textId="77777777" w:rsidR="00001C5E" w:rsidRPr="00001C5E" w:rsidRDefault="00001C5E" w:rsidP="00001C5E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01C5E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Desarrollador backend</w:t>
            </w:r>
          </w:p>
        </w:tc>
        <w:tc>
          <w:tcPr>
            <w:tcW w:w="0" w:type="auto"/>
            <w:vAlign w:val="center"/>
            <w:hideMark/>
          </w:tcPr>
          <w:p w14:paraId="721DBFF8" w14:textId="52D96F65" w:rsidR="00001C5E" w:rsidRPr="00001C5E" w:rsidRDefault="00135861" w:rsidP="00001C5E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Carlos J. Carballo Cruz</w:t>
            </w:r>
          </w:p>
        </w:tc>
        <w:tc>
          <w:tcPr>
            <w:tcW w:w="0" w:type="auto"/>
            <w:vAlign w:val="center"/>
            <w:hideMark/>
          </w:tcPr>
          <w:p w14:paraId="7A5A9250" w14:textId="77777777" w:rsidR="00001C5E" w:rsidRPr="00001C5E" w:rsidRDefault="00001C5E" w:rsidP="00001C5E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01C5E">
              <w:rPr>
                <w:rFonts w:ascii="Arial" w:hAnsi="Arial" w:cs="Arial"/>
                <w:sz w:val="24"/>
                <w:szCs w:val="24"/>
                <w:lang w:val="es-MX"/>
              </w:rPr>
              <w:t>Desarrollar y mantener la lógica de negocio, APIs, seguridad y conexión con bases de datos.</w:t>
            </w:r>
          </w:p>
        </w:tc>
      </w:tr>
    </w:tbl>
    <w:p w14:paraId="2FAE1066" w14:textId="77777777" w:rsidR="00001C5E" w:rsidRDefault="00001C5E" w:rsidP="00EF0F7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14DCAC3" w14:textId="77777777" w:rsidR="00001C5E" w:rsidRPr="00EF0F79" w:rsidRDefault="00001C5E" w:rsidP="00EF0F79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1D41D84" w14:textId="77777777" w:rsidR="00A45675" w:rsidRDefault="00B31E2E" w:rsidP="00EF0F79">
      <w:pPr>
        <w:pStyle w:val="Heading1"/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lastRenderedPageBreak/>
        <w:t>9. Riesgos y Restricciones</w:t>
      </w:r>
    </w:p>
    <w:p w14:paraId="2B20BB2C" w14:textId="77777777" w:rsidR="00135861" w:rsidRPr="00135861" w:rsidRDefault="00135861" w:rsidP="00135861">
      <w:pPr>
        <w:rPr>
          <w:lang w:val="es-MX"/>
        </w:rPr>
      </w:pPr>
    </w:p>
    <w:p w14:paraId="7A4271AD" w14:textId="77777777" w:rsidR="00135861" w:rsidRPr="00135861" w:rsidRDefault="00135861" w:rsidP="0013586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35861">
        <w:rPr>
          <w:rFonts w:ascii="Arial" w:hAnsi="Arial" w:cs="Arial"/>
          <w:b/>
          <w:bCs/>
          <w:sz w:val="24"/>
          <w:szCs w:val="24"/>
          <w:lang w:val="es-MX"/>
        </w:rPr>
        <w:t>Riesgos:</w:t>
      </w:r>
    </w:p>
    <w:p w14:paraId="620FFA7F" w14:textId="77777777" w:rsidR="00135861" w:rsidRPr="00135861" w:rsidRDefault="00135861" w:rsidP="00135861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35861">
        <w:rPr>
          <w:rFonts w:ascii="Arial" w:hAnsi="Arial" w:cs="Arial"/>
          <w:b/>
          <w:bCs/>
          <w:sz w:val="24"/>
          <w:szCs w:val="24"/>
          <w:lang w:val="es-MX"/>
        </w:rPr>
        <w:t>Presupuesto limitado</w:t>
      </w:r>
      <w:r w:rsidRPr="00135861">
        <w:rPr>
          <w:rFonts w:ascii="Arial" w:hAnsi="Arial" w:cs="Arial"/>
          <w:sz w:val="24"/>
          <w:szCs w:val="24"/>
          <w:lang w:val="es-MX"/>
        </w:rPr>
        <w:t>: La disponibilidad restringida de recursos financieros puede afectar la adquisición de infraestructura tecnológica o la contratación de personal especializado.</w:t>
      </w:r>
    </w:p>
    <w:p w14:paraId="1A09D5B2" w14:textId="77777777" w:rsidR="00135861" w:rsidRPr="00135861" w:rsidRDefault="00135861" w:rsidP="00135861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35861">
        <w:rPr>
          <w:rFonts w:ascii="Arial" w:hAnsi="Arial" w:cs="Arial"/>
          <w:b/>
          <w:bCs/>
          <w:sz w:val="24"/>
          <w:szCs w:val="24"/>
          <w:lang w:val="es-MX"/>
        </w:rPr>
        <w:t>Dependencia de proveedores externos</w:t>
      </w:r>
      <w:r w:rsidRPr="00135861">
        <w:rPr>
          <w:rFonts w:ascii="Arial" w:hAnsi="Arial" w:cs="Arial"/>
          <w:sz w:val="24"/>
          <w:szCs w:val="24"/>
          <w:lang w:val="es-MX"/>
        </w:rPr>
        <w:t>: Servicios como hosting, bases de datos y APIs de terceros podrían presentar fallos o cambios de costos que impacten el desarrollo y la operación del sistema.</w:t>
      </w:r>
    </w:p>
    <w:p w14:paraId="0657D54D" w14:textId="77777777" w:rsidR="00135861" w:rsidRPr="00135861" w:rsidRDefault="00135861" w:rsidP="00135861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35861">
        <w:rPr>
          <w:rFonts w:ascii="Arial" w:hAnsi="Arial" w:cs="Arial"/>
          <w:b/>
          <w:bCs/>
          <w:sz w:val="24"/>
          <w:szCs w:val="24"/>
          <w:lang w:val="es-MX"/>
        </w:rPr>
        <w:t>Seguridad informática</w:t>
      </w:r>
      <w:r w:rsidRPr="00135861">
        <w:rPr>
          <w:rFonts w:ascii="Arial" w:hAnsi="Arial" w:cs="Arial"/>
          <w:sz w:val="24"/>
          <w:szCs w:val="24"/>
          <w:lang w:val="es-MX"/>
        </w:rPr>
        <w:t>: Posibles ataques cibernéticos, vulnerabilidades en el código o en los servicios contratados que comprometan la disponibilidad y confidencialidad de los datos.</w:t>
      </w:r>
    </w:p>
    <w:p w14:paraId="729E90F5" w14:textId="77777777" w:rsidR="00135861" w:rsidRPr="00135861" w:rsidRDefault="00135861" w:rsidP="00135861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35861">
        <w:rPr>
          <w:rFonts w:ascii="Arial" w:hAnsi="Arial" w:cs="Arial"/>
          <w:b/>
          <w:bCs/>
          <w:sz w:val="24"/>
          <w:szCs w:val="24"/>
          <w:lang w:val="es-MX"/>
        </w:rPr>
        <w:t>Retrasos en el cronograma</w:t>
      </w:r>
      <w:r w:rsidRPr="00135861">
        <w:rPr>
          <w:rFonts w:ascii="Arial" w:hAnsi="Arial" w:cs="Arial"/>
          <w:sz w:val="24"/>
          <w:szCs w:val="24"/>
          <w:lang w:val="es-MX"/>
        </w:rPr>
        <w:t>: Problemas técnicos o falta de coordinación en el equipo podrían provocar que las entregas no se realicen en las fechas planificadas.</w:t>
      </w:r>
    </w:p>
    <w:p w14:paraId="482C0ABA" w14:textId="77777777" w:rsidR="00135861" w:rsidRPr="00135861" w:rsidRDefault="00135861" w:rsidP="00135861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35861">
        <w:rPr>
          <w:rFonts w:ascii="Arial" w:hAnsi="Arial" w:cs="Arial"/>
          <w:b/>
          <w:bCs/>
          <w:sz w:val="24"/>
          <w:szCs w:val="24"/>
          <w:lang w:val="es-MX"/>
        </w:rPr>
        <w:t>Cambios en los requerimientos</w:t>
      </w:r>
      <w:r w:rsidRPr="00135861">
        <w:rPr>
          <w:rFonts w:ascii="Arial" w:hAnsi="Arial" w:cs="Arial"/>
          <w:sz w:val="24"/>
          <w:szCs w:val="24"/>
          <w:lang w:val="es-MX"/>
        </w:rPr>
        <w:t>: Solicitudes de nuevas funciones o modificaciones de alcance durante la ejecución, lo que podría generar sobrecarga de trabajo y afectar la calidad.</w:t>
      </w:r>
    </w:p>
    <w:p w14:paraId="5CA467FF" w14:textId="77777777" w:rsidR="00135861" w:rsidRPr="00135861" w:rsidRDefault="00135861" w:rsidP="0013586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135861">
        <w:rPr>
          <w:rFonts w:ascii="Arial" w:hAnsi="Arial" w:cs="Arial"/>
          <w:b/>
          <w:bCs/>
          <w:sz w:val="24"/>
          <w:szCs w:val="24"/>
          <w:lang w:val="es-MX"/>
        </w:rPr>
        <w:t>Restricciones:</w:t>
      </w:r>
    </w:p>
    <w:p w14:paraId="2A368717" w14:textId="77777777" w:rsidR="00135861" w:rsidRPr="00135861" w:rsidRDefault="00135861" w:rsidP="00135861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35861">
        <w:rPr>
          <w:rFonts w:ascii="Arial" w:hAnsi="Arial" w:cs="Arial"/>
          <w:b/>
          <w:bCs/>
          <w:sz w:val="24"/>
          <w:szCs w:val="24"/>
          <w:lang w:val="es-MX"/>
        </w:rPr>
        <w:t>Tiempo definido</w:t>
      </w:r>
      <w:r w:rsidRPr="00135861">
        <w:rPr>
          <w:rFonts w:ascii="Arial" w:hAnsi="Arial" w:cs="Arial"/>
          <w:sz w:val="24"/>
          <w:szCs w:val="24"/>
          <w:lang w:val="es-MX"/>
        </w:rPr>
        <w:t>: El proyecto debe completarse y presentarse en un plazo máximo de cuatro meses, sin posibilidad de extender la fecha de entrega final.</w:t>
      </w:r>
    </w:p>
    <w:p w14:paraId="08E954F3" w14:textId="77777777" w:rsidR="00135861" w:rsidRPr="00135861" w:rsidRDefault="00135861" w:rsidP="00135861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35861">
        <w:rPr>
          <w:rFonts w:ascii="Arial" w:hAnsi="Arial" w:cs="Arial"/>
          <w:b/>
          <w:bCs/>
          <w:sz w:val="24"/>
          <w:szCs w:val="24"/>
          <w:lang w:val="es-MX"/>
        </w:rPr>
        <w:t>Limitaciones de personal</w:t>
      </w:r>
      <w:r w:rsidRPr="00135861">
        <w:rPr>
          <w:rFonts w:ascii="Arial" w:hAnsi="Arial" w:cs="Arial"/>
          <w:sz w:val="24"/>
          <w:szCs w:val="24"/>
          <w:lang w:val="es-MX"/>
        </w:rPr>
        <w:t>: El equipo está conformado por un número fijo de integrantes, lo que restringe la capacidad de trabajo simultáneo en múltiples módulos complejos.</w:t>
      </w:r>
    </w:p>
    <w:p w14:paraId="417D057A" w14:textId="5A92A320" w:rsidR="00A45675" w:rsidRPr="00135861" w:rsidRDefault="00135861" w:rsidP="00EF0F79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35861">
        <w:rPr>
          <w:rFonts w:ascii="Arial" w:hAnsi="Arial" w:cs="Arial"/>
          <w:b/>
          <w:bCs/>
          <w:sz w:val="24"/>
          <w:szCs w:val="24"/>
          <w:lang w:val="es-MX"/>
        </w:rPr>
        <w:t>Normativas y lineamientos</w:t>
      </w:r>
      <w:r w:rsidRPr="00135861">
        <w:rPr>
          <w:rFonts w:ascii="Arial" w:hAnsi="Arial" w:cs="Arial"/>
          <w:sz w:val="24"/>
          <w:szCs w:val="24"/>
          <w:lang w:val="es-MX"/>
        </w:rPr>
        <w:t>: El sistema debe cumplir con políticas institucionales y regulaciones de protección de datos personales aplicables.</w:t>
      </w:r>
    </w:p>
    <w:p w14:paraId="207CED8B" w14:textId="77777777" w:rsidR="00CA1449" w:rsidRDefault="00CA1449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092E1EB8" w14:textId="3451ECCC" w:rsidR="00A45675" w:rsidRDefault="00B31E2E" w:rsidP="00CA1449">
      <w:pPr>
        <w:pStyle w:val="Heading1"/>
        <w:jc w:val="both"/>
        <w:rPr>
          <w:rFonts w:ascii="Arial" w:hAnsi="Arial" w:cs="Arial"/>
          <w:sz w:val="24"/>
          <w:szCs w:val="24"/>
          <w:lang w:val="es-MX"/>
        </w:rPr>
      </w:pPr>
      <w:r w:rsidRPr="00EF0F79">
        <w:rPr>
          <w:rFonts w:ascii="Arial" w:hAnsi="Arial" w:cs="Arial"/>
          <w:sz w:val="24"/>
          <w:szCs w:val="24"/>
          <w:lang w:val="es-MX"/>
        </w:rPr>
        <w:lastRenderedPageBreak/>
        <w:t>10. Aprobación del Proyecto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CA1449" w14:paraId="40CCB020" w14:textId="77777777" w:rsidTr="00CA1449">
        <w:tc>
          <w:tcPr>
            <w:tcW w:w="2926" w:type="dxa"/>
          </w:tcPr>
          <w:p w14:paraId="158CCB67" w14:textId="3D87B709" w:rsid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2927" w:type="dxa"/>
          </w:tcPr>
          <w:p w14:paraId="5563F992" w14:textId="0CC596E8" w:rsid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Cargo</w:t>
            </w:r>
          </w:p>
        </w:tc>
        <w:tc>
          <w:tcPr>
            <w:tcW w:w="2927" w:type="dxa"/>
          </w:tcPr>
          <w:p w14:paraId="776A36FE" w14:textId="50984928" w:rsid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</w:t>
            </w:r>
          </w:p>
        </w:tc>
      </w:tr>
      <w:tr w:rsidR="00CA1449" w14:paraId="7300A89E" w14:textId="77777777" w:rsidTr="00CA1449">
        <w:tc>
          <w:tcPr>
            <w:tcW w:w="2926" w:type="dxa"/>
          </w:tcPr>
          <w:p w14:paraId="078D8D3A" w14:textId="7FA58AC4" w:rsid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A1449">
              <w:rPr>
                <w:rFonts w:ascii="Arial" w:hAnsi="Arial" w:cs="Arial"/>
                <w:sz w:val="24"/>
                <w:szCs w:val="24"/>
              </w:rPr>
              <w:t>Domínguez León José Abdiel</w:t>
            </w:r>
          </w:p>
        </w:tc>
        <w:tc>
          <w:tcPr>
            <w:tcW w:w="2927" w:type="dxa"/>
          </w:tcPr>
          <w:p w14:paraId="5C6F9620" w14:textId="30894605" w:rsidR="00CA1449" w:rsidRP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Dcoente de la materia </w:t>
            </w:r>
            <w:r w:rsidRPr="00CA1449">
              <w:rPr>
                <w:rFonts w:ascii="Arial" w:hAnsi="Arial" w:cs="Arial"/>
                <w:sz w:val="24"/>
                <w:szCs w:val="24"/>
                <w:lang w:val="es-MX"/>
              </w:rPr>
              <w:t>Administración de Proyectos de TI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. </w:t>
            </w:r>
          </w:p>
        </w:tc>
        <w:tc>
          <w:tcPr>
            <w:tcW w:w="2927" w:type="dxa"/>
          </w:tcPr>
          <w:p w14:paraId="3FDF4256" w14:textId="77777777" w:rsid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CA1449" w14:paraId="21BA2564" w14:textId="77777777" w:rsidTr="00CA1449">
        <w:tc>
          <w:tcPr>
            <w:tcW w:w="2926" w:type="dxa"/>
          </w:tcPr>
          <w:p w14:paraId="7B51AB42" w14:textId="56A0EE7E" w:rsid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A1449">
              <w:rPr>
                <w:rFonts w:ascii="Arial" w:hAnsi="Arial" w:cs="Arial"/>
                <w:sz w:val="24"/>
                <w:szCs w:val="24"/>
              </w:rPr>
              <w:t>Ramírez Hernández Marco Antonio</w:t>
            </w:r>
          </w:p>
        </w:tc>
        <w:tc>
          <w:tcPr>
            <w:tcW w:w="2927" w:type="dxa"/>
          </w:tcPr>
          <w:p w14:paraId="0723F88B" w14:textId="7D98418D" w:rsidR="00CA1449" w:rsidRP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Docente de la materia </w:t>
            </w:r>
            <w:r w:rsidRPr="00CA1449">
              <w:rPr>
                <w:rFonts w:ascii="Arial" w:hAnsi="Arial" w:cs="Arial"/>
                <w:sz w:val="24"/>
                <w:szCs w:val="24"/>
                <w:lang w:val="es-MX"/>
              </w:rPr>
              <w:t>Extracción de Conocimiento en Bases de Datos</w:t>
            </w:r>
          </w:p>
        </w:tc>
        <w:tc>
          <w:tcPr>
            <w:tcW w:w="2927" w:type="dxa"/>
          </w:tcPr>
          <w:p w14:paraId="0A029FD3" w14:textId="77777777" w:rsid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CA1449" w14:paraId="72BC2473" w14:textId="77777777" w:rsidTr="00CA1449">
        <w:tc>
          <w:tcPr>
            <w:tcW w:w="2926" w:type="dxa"/>
          </w:tcPr>
          <w:p w14:paraId="7D392898" w14:textId="23A913E8" w:rsid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Valderrábano González Héctor</w:t>
            </w:r>
          </w:p>
        </w:tc>
        <w:tc>
          <w:tcPr>
            <w:tcW w:w="2927" w:type="dxa"/>
          </w:tcPr>
          <w:p w14:paraId="14D74310" w14:textId="7E00935F" w:rsidR="00CA1449" w:rsidRP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Docente de la materia </w:t>
            </w:r>
            <w:r w:rsidRPr="00CA1449">
              <w:rPr>
                <w:rFonts w:ascii="Arial" w:hAnsi="Arial" w:cs="Arial"/>
                <w:sz w:val="24"/>
                <w:szCs w:val="24"/>
                <w:lang w:val="es-MX"/>
              </w:rPr>
              <w:t>Desarrollo Web Integral</w:t>
            </w:r>
          </w:p>
        </w:tc>
        <w:tc>
          <w:tcPr>
            <w:tcW w:w="2927" w:type="dxa"/>
          </w:tcPr>
          <w:p w14:paraId="21346966" w14:textId="77777777" w:rsid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CA1449" w14:paraId="62D208B3" w14:textId="77777777" w:rsidTr="00CA1449">
        <w:tc>
          <w:tcPr>
            <w:tcW w:w="2926" w:type="dxa"/>
          </w:tcPr>
          <w:p w14:paraId="6C47F6DF" w14:textId="77777777" w:rsidR="00CA1449" w:rsidRDefault="00CA1449" w:rsidP="00CA1449">
            <w:pPr>
              <w:spacing w:after="300"/>
              <w:jc w:val="both"/>
              <w:rPr>
                <w:rFonts w:ascii="Source Sans Pro" w:hAnsi="Source Sans Pro"/>
                <w:color w:val="444444"/>
                <w:sz w:val="21"/>
                <w:szCs w:val="21"/>
              </w:rPr>
            </w:pPr>
            <w:r>
              <w:rPr>
                <w:rFonts w:ascii="Source Sans Pro" w:hAnsi="Source Sans Pro"/>
                <w:color w:val="444444"/>
                <w:sz w:val="21"/>
                <w:szCs w:val="21"/>
              </w:rPr>
              <w:br/>
            </w:r>
            <w:r w:rsidRPr="00CA1449">
              <w:rPr>
                <w:rFonts w:ascii="Arial" w:hAnsi="Arial" w:cs="Arial"/>
                <w:sz w:val="24"/>
                <w:szCs w:val="24"/>
                <w:lang w:val="es-MX"/>
              </w:rPr>
              <w:t>Luna Trejo Cupertino</w:t>
            </w:r>
          </w:p>
          <w:p w14:paraId="650D8EC0" w14:textId="77777777" w:rsid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927" w:type="dxa"/>
          </w:tcPr>
          <w:p w14:paraId="542A585B" w14:textId="3829E1BA" w:rsidR="00CA1449" w:rsidRP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Docente de la materia </w:t>
            </w:r>
            <w:r w:rsidRPr="00CA1449">
              <w:rPr>
                <w:rFonts w:ascii="Arial" w:hAnsi="Arial" w:cs="Arial"/>
                <w:sz w:val="24"/>
                <w:szCs w:val="24"/>
                <w:lang w:val="es-MX"/>
              </w:rPr>
              <w:t>esarrollo para Dispositivos Inteligentes</w:t>
            </w:r>
          </w:p>
        </w:tc>
        <w:tc>
          <w:tcPr>
            <w:tcW w:w="2927" w:type="dxa"/>
          </w:tcPr>
          <w:p w14:paraId="778C7784" w14:textId="77777777" w:rsidR="00CA1449" w:rsidRDefault="00CA1449" w:rsidP="00EF0F79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0FA3432F" w14:textId="77777777" w:rsidR="00135861" w:rsidRPr="00EF0F79" w:rsidRDefault="00135861" w:rsidP="00EF0F79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135861" w:rsidRPr="00EF0F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CE066F"/>
    <w:multiLevelType w:val="hybridMultilevel"/>
    <w:tmpl w:val="EED03E7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7E395D"/>
    <w:multiLevelType w:val="hybridMultilevel"/>
    <w:tmpl w:val="ED3A6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1FB0"/>
    <w:multiLevelType w:val="multilevel"/>
    <w:tmpl w:val="C6D8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6C7F4C"/>
    <w:multiLevelType w:val="hybridMultilevel"/>
    <w:tmpl w:val="B77C97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951FA"/>
    <w:multiLevelType w:val="hybridMultilevel"/>
    <w:tmpl w:val="65F4AF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C22BE"/>
    <w:multiLevelType w:val="hybridMultilevel"/>
    <w:tmpl w:val="17EC2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994BE0"/>
    <w:multiLevelType w:val="multilevel"/>
    <w:tmpl w:val="05B4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377048">
    <w:abstractNumId w:val="8"/>
  </w:num>
  <w:num w:numId="2" w16cid:durableId="20716314">
    <w:abstractNumId w:val="6"/>
  </w:num>
  <w:num w:numId="3" w16cid:durableId="1409689856">
    <w:abstractNumId w:val="5"/>
  </w:num>
  <w:num w:numId="4" w16cid:durableId="485711932">
    <w:abstractNumId w:val="4"/>
  </w:num>
  <w:num w:numId="5" w16cid:durableId="1133712102">
    <w:abstractNumId w:val="7"/>
  </w:num>
  <w:num w:numId="6" w16cid:durableId="544215914">
    <w:abstractNumId w:val="3"/>
  </w:num>
  <w:num w:numId="7" w16cid:durableId="765466370">
    <w:abstractNumId w:val="2"/>
  </w:num>
  <w:num w:numId="8" w16cid:durableId="912815897">
    <w:abstractNumId w:val="1"/>
  </w:num>
  <w:num w:numId="9" w16cid:durableId="756487438">
    <w:abstractNumId w:val="0"/>
  </w:num>
  <w:num w:numId="10" w16cid:durableId="682436135">
    <w:abstractNumId w:val="13"/>
  </w:num>
  <w:num w:numId="11" w16cid:durableId="87778611">
    <w:abstractNumId w:val="12"/>
  </w:num>
  <w:num w:numId="12" w16cid:durableId="1996912721">
    <w:abstractNumId w:val="10"/>
  </w:num>
  <w:num w:numId="13" w16cid:durableId="2055695108">
    <w:abstractNumId w:val="9"/>
  </w:num>
  <w:num w:numId="14" w16cid:durableId="289211707">
    <w:abstractNumId w:val="14"/>
  </w:num>
  <w:num w:numId="15" w16cid:durableId="1718698304">
    <w:abstractNumId w:val="11"/>
  </w:num>
  <w:num w:numId="16" w16cid:durableId="18283255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C5E"/>
    <w:rsid w:val="00034616"/>
    <w:rsid w:val="00055066"/>
    <w:rsid w:val="0006063C"/>
    <w:rsid w:val="000A5FD4"/>
    <w:rsid w:val="00135861"/>
    <w:rsid w:val="0015074B"/>
    <w:rsid w:val="00186A6C"/>
    <w:rsid w:val="002842A5"/>
    <w:rsid w:val="0029639D"/>
    <w:rsid w:val="00326F90"/>
    <w:rsid w:val="00353629"/>
    <w:rsid w:val="00401B96"/>
    <w:rsid w:val="004D485B"/>
    <w:rsid w:val="006D5112"/>
    <w:rsid w:val="008D7770"/>
    <w:rsid w:val="00A45675"/>
    <w:rsid w:val="00AA1D8D"/>
    <w:rsid w:val="00B31E2E"/>
    <w:rsid w:val="00B47730"/>
    <w:rsid w:val="00CA1449"/>
    <w:rsid w:val="00CB0664"/>
    <w:rsid w:val="00DC4948"/>
    <w:rsid w:val="00EF0F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53FD6"/>
  <w14:defaultImageDpi w14:val="300"/>
  <w15:docId w15:val="{2FC4FB1D-B54E-42AC-A150-FD145646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70007C-82CA-49B9-AF58-90277FB2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1068</Words>
  <Characters>5878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Denis</cp:lastModifiedBy>
  <cp:revision>6</cp:revision>
  <dcterms:created xsi:type="dcterms:W3CDTF">2013-12-23T23:15:00Z</dcterms:created>
  <dcterms:modified xsi:type="dcterms:W3CDTF">2025-08-11T19:36:00Z</dcterms:modified>
  <cp:category/>
</cp:coreProperties>
</file>